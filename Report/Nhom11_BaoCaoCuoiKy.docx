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eastAsia="SimSun" w:cs="Times New Roman"/>
          <w:b/>
          <w:bCs/>
          <w:i w:val="0"/>
          <w:iCs w:val="0"/>
          <w:sz w:val="26"/>
          <w:szCs w:val="26"/>
        </w:rPr>
      </w:pPr>
      <w:r>
        <w:rPr>
          <w:rFonts w:hint="default" w:ascii="Times New Roman" w:hAnsi="Times New Roman" w:eastAsia="SimSun" w:cs="Times New Roman"/>
          <w:b/>
          <w:bCs/>
          <w:i w:val="0"/>
          <w:iCs w:val="0"/>
          <w:sz w:val="26"/>
          <w:szCs w:val="26"/>
        </w:rPr>
        <mc:AlternateContent>
          <mc:Choice Requires="wpg">
            <w:drawing>
              <wp:anchor distT="0" distB="0" distL="114300" distR="114300" simplePos="0" relativeHeight="251659264" behindDoc="0" locked="0" layoutInCell="1" allowOverlap="1">
                <wp:simplePos x="0" y="0"/>
                <wp:positionH relativeFrom="page">
                  <wp:posOffset>633730</wp:posOffset>
                </wp:positionH>
                <wp:positionV relativeFrom="paragraph">
                  <wp:posOffset>148590</wp:posOffset>
                </wp:positionV>
                <wp:extent cx="6290945" cy="8622665"/>
                <wp:effectExtent l="0" t="0" r="8255" b="635"/>
                <wp:wrapNone/>
                <wp:docPr id="33" name="Group 33"/>
                <wp:cNvGraphicFramePr/>
                <a:graphic xmlns:a="http://schemas.openxmlformats.org/drawingml/2006/main">
                  <a:graphicData uri="http://schemas.microsoft.com/office/word/2010/wordprocessingGroup">
                    <wpg:wgp>
                      <wpg:cNvGrpSpPr/>
                      <wpg:grpSpPr>
                        <a:xfrm>
                          <a:off x="0" y="0"/>
                          <a:ext cx="6290945" cy="8622665"/>
                          <a:chOff x="1625" y="1003"/>
                          <a:chExt cx="9158" cy="14683"/>
                        </a:xfrm>
                      </wpg:grpSpPr>
                      <wps:wsp>
                        <wps:cNvPr id="1061" name="FreeForm 144"/>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1062" name="FreeForm 145"/>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1063" name="FreeForm 146"/>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1064" name="FreeForm 147"/>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1065" name="FreeForm 148"/>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1066" name="FreeForm 149"/>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1067" name="FreeForm 150"/>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1068" name="FreeForm 151"/>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1069" name="FreeForm 152"/>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1070" name="FreeForm 153"/>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1071" name="FreeForm 154"/>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1072" name="FreeForm 155"/>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1073" name="FreeForm 156"/>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1074" name="FreeForm 157"/>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1075" name="FreeForm 158"/>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1076" name="FreeForm 159"/>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1077" name="FreeForm 160"/>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1078" name="FreeForm 161"/>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1079" name="FreeForm 162"/>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1080" name="FreeForm 163"/>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1081" name="FreeForm 164"/>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1082" name="FreeForm 165"/>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1083" name="FreeForm 166"/>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1084" name="FreeForm 167"/>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1085" name="FreeForm 168"/>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1086" name="FreeForm 169"/>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1087" name="FreeForm 170"/>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1088" name="FreeForm 171"/>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1089" name="FreeForm 172"/>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1090" name="FreeForm 173"/>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1091" name="FreeForm 174"/>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1092" name="FreeForm 175"/>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1093" name="FreeForm 176"/>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1094" name="FreeForm 177"/>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1095" name="FreeForm 178"/>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1096" name="FreeForm 179"/>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1097" name="FreeForm 180"/>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1098" name="FreeForm 181"/>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1099" name="FreeForm 182"/>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1100" name="FreeForm 183"/>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1101" name="FreeForm 184"/>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1102" name="FreeForm 185"/>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1103" name="FreeForm 186"/>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1104" name="FreeForm 187"/>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1105" name="FreeForm 188"/>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1106" name="FreeForm 189"/>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1107" name="FreeForm 190"/>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1108" name="Rectangle 191"/>
                        <wps:cNvSpPr>
                          <a:spLocks noChangeArrowheads="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1109" name="Rectangle 192"/>
                        <wps:cNvSpPr>
                          <a:spLocks noChangeArrowheads="1"/>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1110" name="FreeForm 193"/>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1111" name="FreeForm 194"/>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1112" name="FreeForm 195"/>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1113" name="FreeForm 196"/>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1114" name="FreeForm 197"/>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1115" name="FreeForm 198"/>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1116" name="FreeForm 199"/>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1117" name="FreeForm 200"/>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1118" name="FreeForm 201"/>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1119" name="FreeForm 202"/>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1120" name="FreeForm 203"/>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1121" name="FreeForm 204"/>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1122" name="FreeForm 205"/>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1123" name="FreeForm 206"/>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1124" name="FreeForm 207"/>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1125" name="FreeForm 208"/>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1126" name="Rectangle 209"/>
                        <wps:cNvSpPr>
                          <a:spLocks noChangeArrowheads="1"/>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1127" name="Rectangle 210"/>
                        <wps:cNvSpPr>
                          <a:spLocks noChangeArrowheads="1"/>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49.9pt;margin-top:11.7pt;height:678.95pt;width:495.35pt;mso-position-horizontal-relative:page;z-index:251659264;mso-width-relative:page;mso-height-relative:page;" coordorigin="1625,1003" coordsize="9158,14683" o:gfxdata="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">
                <o:lock v:ext="edit" aspectratio="f"/>
                <v:shape id="FreeForm 144" o:spid="_x0000_s1026" o:spt="100" style="position:absolute;left:9329;top:1003;height:854;width:821;" fillcolor="#005196" filled="t" stroked="f" coordsize="821,854" o:gfxdata="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OBCcrsAAADd&#10;AAAADwAAAAAAAAABACAAAAAiAAAAZHJzL2Rvd25yZXYueG1sUEsBAhQAFAAAAAgAh07iQDMvBZ47&#10;AAAAOQAAABAAAAAAAAAAAQAgAAAACgEAAGRycy9zaGFwZXhtbC54bWxQSwUGAAAAAAYABgBbAQAA&#10;tAM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path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fill on="t" focussize="0,0"/>
                  <v:stroke on="f"/>
                  <v:imagedata o:title=""/>
                  <o:lock v:ext="edit" aspectratio="f"/>
                </v:shape>
                <v:shape id="FreeForm 145" o:spid="_x0000_s1026" o:spt="100" style="position:absolute;left:9780;top:1478;height:182;width:77;" fillcolor="#005196" filled="t" stroked="f" coordsize="77,182" o:gfxdata="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t5jZvQAA&#10;AN0AAAAPAAAAAAAAAAEAIAAAACIAAABkcnMvZG93bnJldi54bWxQSwECFAAUAAAACACHTuJAMy8F&#10;njsAAAA5AAAAEAAAAAAAAAABACAAAAAMAQAAZHJzL3NoYXBleG1sLnhtbFBLBQYAAAAABgAGAFsB&#10;AAC2AwAAAAA=&#10;" path="m38,182l48,173,58,153,67,134,77,105,77,81,77,53,77,29,72,0,67,19,62,43,58,57,53,77,43,86,34,96,19,96,0,91,38,182xe">
                  <v:path o:connectlocs="38,182;48,173;58,153;67,134;77,105;77,81;77,53;77,29;72,0;67,19;62,43;58,57;53,77;43,86;34,96;19,96;0,91;38,182" o:connectangles="0,0,0,0,0,0,0,0,0,0,0,0,0,0,0,0,0,0"/>
                  <v:fill on="t" focussize="0,0"/>
                  <v:stroke on="f"/>
                  <v:imagedata o:title=""/>
                  <o:lock v:ext="edit" aspectratio="f"/>
                </v:shape>
                <v:shape id="FreeForm 146" o:spid="_x0000_s1026" o:spt="100" style="position:absolute;left:9857;top:1655;height:87;width:62;" fillcolor="#005196" filled="t" stroked="f" coordsize="62,87" o:gfxdata="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GFrkvQAA&#10;AN0AAAAPAAAAAAAAAAEAIAAAACIAAABkcnMvZG93bnJldi54bWxQSwECFAAUAAAACACHTuJAMy8F&#10;njsAAAA5AAAAEAAAAAAAAAABACAAAAAMAQAAZHJzL3NoYXBleG1sLnhtbFBLBQYAAAAABgAGAFsB&#10;AAC2AwAAAAA=&#10;" path="m53,77l57,53,62,39,57,20,53,5,43,5,38,0,33,0,29,5,24,5,19,10,14,15,9,20,0,29,0,48,5,63,9,77,19,82,29,87,43,82,53,77xe">
                  <v:path o:connectlocs="53,77;57,53;62,39;57,20;53,5;43,5;38,0;33,0;29,5;24,5;19,10;14,15;9,20;0,29;0,48;5,63;9,77;19,82;29,87;43,82;53,77" o:connectangles="0,0,0,0,0,0,0,0,0,0,0,0,0,0,0,0,0,0,0,0,0"/>
                  <v:fill on="t" focussize="0,0"/>
                  <v:stroke on="f"/>
                  <v:imagedata o:title=""/>
                  <o:lock v:ext="edit" aspectratio="f"/>
                </v:shape>
                <v:shape id="FreeForm 147" o:spid="_x0000_s1026" o:spt="100" style="position:absolute;left:8513;top:1046;height:614;width:1190;" fillcolor="#005196" filled="t" stroked="f" coordsize="1190,614" o:gfxdata="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Dr8ugAAAN0A&#10;AAAPAAAAAAAAAAEAIAAAACIAAABkcnMvZG93bnJldi54bWxQSwECFAAUAAAACACHTuJAMy8FnjsA&#10;AAA5AAAAEAAAAAAAAAABACAAAAAJAQAAZHJzL3NoYXBleG1sLnhtbFBLBQYAAAAABgAGAFsBAACz&#10;AwA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path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fill on="t" focussize="0,0"/>
                  <v:stroke on="f"/>
                  <v:imagedata o:title=""/>
                  <o:lock v:ext="edit" aspectratio="f"/>
                </v:shape>
                <v:shape id="FreeForm 148" o:spid="_x0000_s1026" o:spt="100" style="position:absolute;left:10106;top:1012;height:317;width:648;" fillcolor="#005196" filled="t" stroked="f" coordsize="648,317" o:gfxdata="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wM/74A&#10;AADdAAAADwAAAAAAAAABACAAAAAiAAAAZHJzL2Rvd25yZXYueG1sUEsBAhQAFAAAAAgAh07iQDMv&#10;BZ47AAAAOQAAABAAAAAAAAAAAQAgAAAADQEAAGRycy9zaGFwZXhtbC54bWxQSwUGAAAAAAYABgBb&#10;AQAAtwMAAAAA&#10;" path="m44,317l68,288,92,264,120,235,149,216,183,192,212,178,245,159,279,144,312,135,346,125,384,115,418,111,456,111,495,111,533,120,572,125,648,29,615,19,581,10,548,5,509,0,471,0,432,0,394,5,351,10,312,19,274,29,231,39,192,53,154,72,120,91,82,115,48,139,48,149,48,159,48,173,44,187,39,202,29,211,20,226,5,240,0,250,0,259,5,269,15,274,24,283,29,298,39,307,44,317xe">
                  <v:path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fill on="t" focussize="0,0"/>
                  <v:stroke on="f"/>
                  <v:imagedata o:title=""/>
                  <o:lock v:ext="edit" aspectratio="f"/>
                </v:shape>
                <v:shape id="FreeForm 149" o:spid="_x0000_s1026" o:spt="100" style="position:absolute;left:10073;top:1171;height:652;width:566;" fillcolor="#005196" filled="t" stroked="f" coordsize="566,652" o:gfxdata="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78wS/&#10;AAAA3QAAAA8AAAAAAAAAAQAgAAAAIgAAAGRycy9kb3ducmV2LnhtbFBLAQIUABQAAAAIAIdO4kAz&#10;LwWeOwAAADkAAAAQAAAAAAAAAAEAIAAAAA4BAABkcnMvc2hhcGV4bWwueG1sUEsFBgAAAAAGAAYA&#10;WwEAALgDAAAAAA==&#10;" path="m566,14l537,4,509,0,485,0,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0,595,0,600,5,600,9,600,53,652,566,14xe">
                  <v:path o:connectlocs="537,4;485,0;451,19;432,48;417,76;413,67;408,33;369,43;317,76;278,134;264,192;249,206;245,177;230,153;206,148;173,177;139,235;125,302;115,384;120,465;134,513;115,523;105,508;96,494;86,480;72,494;57,532;38,566;19,585;0,595;5,600;53,652" o:connectangles="0,0,0,0,0,0,0,0,0,0,0,0,0,0,0,0,0,0,0,0,0,0,0,0,0,0,0,0,0,0,0,0"/>
                  <v:fill on="t" focussize="0,0"/>
                  <v:stroke on="f"/>
                  <v:imagedata o:title=""/>
                  <o:lock v:ext="edit" aspectratio="f"/>
                </v:shape>
                <v:shape id="FreeForm 150" o:spid="_x0000_s1026" o:spt="100" style="position:absolute;left:10126;top:1185;height:706;width:523;" fillcolor="#005196" filled="t" stroked="f" coordsize="523,706" o:gfxdata="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NILK5AAAA3QAA&#10;AA8AAAAAAAAAAQAgAAAAIgAAAGRycy9kb3ducmV2LnhtbFBLAQIUABQAAAAIAIdO4kAzLwWeOwAA&#10;ADkAAAAQAAAAAAAAAAEAIAAAAAgBAABkcnMvc2hhcGV4bWwueG1sUEsFBgAAAAAGAAYAWwEAALID&#10;AAA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43,696,0,638,513,0xe">
                  <v:path o:connectlocs="523,34;523,96;504,139;484,168;460,182;470,187;494,197;489,240;460,307;417,360;369,374;360,389;379,403;398,418;403,446;379,490;336,528;283,547;216,562;153,552;115,538;105,562;120,571;129,586;139,600;124,614;96,634;72,658;52,682;43,706;43,696;0,638" o:connectangles="0,0,0,0,0,0,0,0,0,0,0,0,0,0,0,0,0,0,0,0,0,0,0,0,0,0,0,0,0,0,0,0"/>
                  <v:fill on="t" focussize="0,0"/>
                  <v:stroke on="f"/>
                  <v:imagedata o:title=""/>
                  <o:lock v:ext="edit" aspectratio="f"/>
                </v:shape>
                <v:shape id="FreeForm 151" o:spid="_x0000_s1026" o:spt="100" style="position:absolute;left:9914;top:1843;height:192;width:159;" fillcolor="#005196" filled="t" stroked="f" coordsize="159,192" o:gfxdata="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kJK4&#10;wAAAAN0AAAAPAAAAAAAAAAEAIAAAACIAAABkcnMvZG93bnJldi54bWxQSwECFAAUAAAACACHTuJA&#10;My8FnjsAAAA5AAAAEAAAAAAAAAABACAAAAAPAQAAZHJzL3NoYXBleG1sLnhtbFBLBQYAAAAABgAG&#10;AFsBAAC5AwAAAAA=&#10;" path="m116,0l101,14,87,24,72,33,58,43,39,48,24,48,10,52,0,48,5,62,15,72,24,81,34,91,44,100,53,110,58,115,68,115,58,120,53,129,44,134,39,144,34,158,34,168,34,182,44,192,159,48,116,0xe">
                  <v:path o:connectlocs="116,0;101,14;87,24;72,33;58,43;39,48;24,48;10,52;0,48;5,62;15,72;24,81;34,91;44,100;53,110;58,115;68,115;58,120;53,129;44,134;39,144;34,158;34,168;34,182;44,192;159,48;116,0" o:connectangles="0,0,0,0,0,0,0,0,0,0,0,0,0,0,0,0,0,0,0,0,0,0,0,0,0,0,0"/>
                  <v:fill on="t" focussize="0,0"/>
                  <v:stroke on="f"/>
                  <v:imagedata o:title=""/>
                  <o:lock v:ext="edit" aspectratio="f"/>
                </v:shape>
                <v:shape id="FreeForm 152" o:spid="_x0000_s1026" o:spt="100" style="position:absolute;left:9958;top:1891;height:196;width:153;" fillcolor="#005196" filled="t" stroked="f" coordsize="153,196" o:gfxdata="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nSLsAAADd&#10;AAAADwAAAAAAAAABACAAAAAiAAAAZHJzL2Rvd25yZXYueG1sUEsBAhQAFAAAAAgAh07iQDMvBZ47&#10;AAAAOQAAABAAAAAAAAAAAQAgAAAACgEAAGRycy9zaGFwZXhtbC54bWxQSwUGAAAAAAYABgBbAQAA&#10;tAMAAAAA&#10;" path="m153,52l144,72,134,86,124,110,120,129,115,144,115,168,110,182,115,196,105,187,96,177,86,168,81,153,72,144,67,134,62,124,62,115,57,124,52,134,43,144,38,153,28,158,19,158,9,153,0,144,115,0,153,52xe">
                  <v:path o:connectlocs="153,52;144,72;134,86;124,110;120,129;115,144;115,168;110,182;115,196;105,187;96,177;86,168;81,153;72,144;67,134;62,124;62,115;57,124;52,134;43,144;38,153;28,158;19,158;9,153;0,144;115,0;153,52" o:connectangles="0,0,0,0,0,0,0,0,0,0,0,0,0,0,0,0,0,0,0,0,0,0,0,0,0,0,0"/>
                  <v:fill on="t" focussize="0,0"/>
                  <v:stroke on="f"/>
                  <v:imagedata o:title=""/>
                  <o:lock v:ext="edit" aspectratio="f"/>
                </v:shape>
                <v:shape id="FreeForm 153" o:spid="_x0000_s1026" o:spt="100" style="position:absolute;left:10082;top:1843;height:182;width:140;" fillcolor="#005196" filled="t" stroked="f" coordsize="140,182" o:gfxdata="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gh&#10;qvnCAAAA3QAAAA8AAAAAAAAAAQAgAAAAIgAAAGRycy9kb3ducmV2LnhtbFBLAQIUABQAAAAIAIdO&#10;4kAzLwWeOwAAADkAAAAQAAAAAAAAAAEAIAAAABEBAABkcnMvc2hhcGV4bWwueG1sUEsFBgAAAAAG&#10;AAYAWwEAALsDAAAAAA==&#10;" path="m29,0l44,19,63,43,77,62,96,81,111,100,120,115,130,129,135,134,140,139,140,148,140,163,135,172,130,177,120,182,116,182,106,172,92,158,77,139,58,115,44,91,29,67,15,52,5,38,0,33,29,0xe">
                  <v:path o:connectlocs="29,0;44,19;63,43;77,62;96,81;111,100;120,115;130,129;135,134;140,139;140,148;140,163;135,172;130,177;120,182;116,182;106,172;92,158;77,139;58,115;44,91;29,67;15,52;5,38;0,33;29,0" o:connectangles="0,0,0,0,0,0,0,0,0,0,0,0,0,0,0,0,0,0,0,0,0,0,0,0,0,0"/>
                  <v:fill on="t" focussize="0,0"/>
                  <v:stroke on="f"/>
                  <v:imagedata o:title=""/>
                  <o:lock v:ext="edit" aspectratio="f"/>
                </v:shape>
                <v:shape id="FreeForm 154" o:spid="_x0000_s1026" o:spt="100" style="position:absolute;left:10097;top:1790;height:1027;width:686;" fillcolor="#005196" filled="t" stroked="f" coordsize="686,1027" o:gfxdata="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EKOvQAA&#10;AN0AAAAPAAAAAAAAAAEAIAAAACIAAABkcnMvZG93bnJldi54bWxQSwECFAAUAAAACACHTuJAMy8F&#10;njsAAAA5AAAAEAAAAAAAAAABACAAAAAMAQAAZHJzL3NoYXBleG1sLnhtbFBLBQYAAAAABgAGAFsB&#10;AAC2Aw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path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fill on="t" focussize="0,0"/>
                  <v:stroke on="f"/>
                  <v:imagedata o:title=""/>
                  <o:lock v:ext="edit" aspectratio="f"/>
                </v:shape>
                <v:shape id="FreeForm 155" o:spid="_x0000_s1026" o:spt="100" style="position:absolute;left:10255;top:2155;height:96;width:149;" fillcolor="#005196" filled="t" stroked="f" coordsize="149,96" o:gfxdata="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3kDJ5ugAAAN0A&#10;AAAPAAAAAAAAAAEAIAAAACIAAABkcnMvZG93bnJldi54bWxQSwECFAAUAAAACACHTuJAMy8FnjsA&#10;AAA5AAAAEAAAAAAAAAABACAAAAAJAQAAZHJzL3NoYXBleG1sLnhtbFBLBQYAAAAABgAGAFsBAACz&#10;AwAAAAA=&#10;" path="m0,52l10,38,24,24,43,14,63,9,82,4,106,0,125,4,149,9,130,19,115,24,101,28,87,38,77,48,72,62,67,76,72,96,0,52xe">
                  <v:path o:connectlocs="0,52;10,38;24,24;43,14;63,9;82,4;106,0;125,4;149,9;130,19;115,24;101,28;87,38;77,48;72,62;67,76;72,96;0,52" o:connectangles="0,0,0,0,0,0,0,0,0,0,0,0,0,0,0,0,0,0"/>
                  <v:fill on="t" focussize="0,0"/>
                  <v:stroke on="f"/>
                  <v:imagedata o:title=""/>
                  <o:lock v:ext="edit" aspectratio="f"/>
                </v:shape>
                <v:shape id="FreeForm 156" o:spid="_x0000_s1026" o:spt="100" style="position:absolute;left:10193;top:2083;height:76;width:67;" fillcolor="#005196" filled="t" stroked="f" coordsize="67,76" o:gfxdata="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ATtO8AAAA&#10;3QAAAA8AAAAAAAAAAQAgAAAAIgAAAGRycy9kb3ducmV2LnhtbFBLAQIUABQAAAAIAIdO4kAzLwWe&#10;OwAAADkAAAAQAAAAAAAAAAEAIAAAAAsBAABkcnMvc2hhcGV4bWwueG1sUEsFBgAAAAAGAAYAWwEA&#10;ALUDAAAAAA==&#10;" path="m9,14l14,4,24,4,33,0,38,0,43,0,53,4,57,4,62,14,67,28,67,38,57,52,53,67,48,72,43,76,33,76,29,76,24,72,14,72,9,67,9,62,5,52,0,38,0,24,9,14xe">
                  <v:path o:connectlocs="9,14;14,4;24,4;33,0;38,0;43,0;53,4;57,4;62,14;67,28;67,38;57,52;53,67;48,72;43,76;33,76;29,76;24,72;14,72;9,67;9,62;5,52;0,38;0,24;9,14" o:connectangles="0,0,0,0,0,0,0,0,0,0,0,0,0,0,0,0,0,0,0,0,0,0,0,0,0"/>
                  <v:fill on="t" focussize="0,0"/>
                  <v:stroke on="f"/>
                  <v:imagedata o:title=""/>
                  <o:lock v:ext="edit" aspectratio="f"/>
                </v:shape>
                <v:shape id="FreeForm 157" o:spid="_x0000_s1026" o:spt="100" style="position:absolute;left:10260;top:2351;height:1488;width:490;" fillcolor="#005196" filled="t" stroked="f" coordsize="490,1488" o:gfxdata="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IWqqbsAAADd&#10;AAAADwAAAAAAAAABACAAAAAiAAAAZHJzL2Rvd25yZXYueG1sUEsBAhQAFAAAAAgAh07iQDMvBZ47&#10;AAAAOQAAABAAAAAAAAAAAQAgAAAACgEAAGRycy9zaGFwZXhtbC54bWxQSwUGAAAAAAYABgBbAQAA&#10;tAM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path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fill on="t" focussize="0,0"/>
                  <v:stroke on="f"/>
                  <v:imagedata o:title=""/>
                  <o:lock v:ext="edit" aspectratio="f"/>
                </v:shape>
                <v:shape id="FreeForm 158" o:spid="_x0000_s1026" o:spt="100" style="position:absolute;left:10524;top:1041;height:806;width:250;" fillcolor="#005196" filled="t" stroked="f" coordsize="250,806" o:gfxdata="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Xs/hvQAA&#10;AN0AAAAPAAAAAAAAAAEAIAAAACIAAABkcnMvZG93bnJldi54bWxQSwECFAAUAAAACACHTuJAMy8F&#10;njsAAAA5AAAAEAAAAAAAAAABACAAAAAMAQAAZHJzL3NoYXBleG1sLnhtbFBLBQYAAAAABgAGAFsB&#10;AAC2AwAAAAA=&#10;" path="m0,754l43,691,82,619,110,542,134,461,154,370,163,278,163,187,149,96,230,0,245,82,250,173,250,269,245,365,230,466,211,566,178,658,144,744,134,744,125,744,110,749,101,754,91,758,82,768,72,782,58,802,53,806,43,806,38,802,29,792,24,778,14,768,5,758,0,754xe">
                  <v:path o:connectlocs="0,754;43,691;82,619;110,542;134,461;154,370;163,278;163,187;149,96;230,0;245,82;250,173;250,269;245,365;230,466;211,566;178,658;144,744;134,744;125,744;110,749;101,754;91,758;82,768;72,782;58,802;53,806;43,806;38,802;29,792;24,778;14,768;5,758;0,754" o:connectangles="0,0,0,0,0,0,0,0,0,0,0,0,0,0,0,0,0,0,0,0,0,0,0,0,0,0,0,0,0,0,0,0,0,0"/>
                  <v:fill on="t" focussize="0,0"/>
                  <v:stroke on="f"/>
                  <v:imagedata o:title=""/>
                  <o:lock v:ext="edit" aspectratio="f"/>
                </v:shape>
                <v:shape id="FreeForm 159" o:spid="_x0000_s1026" o:spt="100" style="position:absolute;left:9948;top:14812;height:173;width:149;" fillcolor="#005196" filled="t" stroked="f" coordsize="149,173" o:gfxdata="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LXErsAAADd&#10;AAAADwAAAAAAAAABACAAAAAiAAAAZHJzL2Rvd25yZXYueG1sUEsBAhQAFAAAAAgAh07iQDMvBZ47&#10;AAAAOQAAABAAAAAAAAAAAQAgAAAACgEAAGRycy9zaGFwZXhtbC54bWxQSwUGAAAAAAYABgBbAQAA&#10;tAMAAAAA&#10;" path="m149,34l130,53,115,77,96,96,82,115,67,135,58,149,43,163,38,168,34,173,29,173,19,168,10,168,5,159,0,149,0,139,10,125,24,111,38,91,58,72,77,53,91,29,106,15,115,0,120,0,149,34xe">
                  <v:path o:connectlocs="149,34;130,53;115,77;96,96;82,115;67,135;58,149;43,163;38,168;34,173;29,173;19,168;10,168;5,159;0,149;0,139;10,125;24,111;38,91;58,72;77,53;91,29;106,15;115,0;120,0;149,34" o:connectangles="0,0,0,0,0,0,0,0,0,0,0,0,0,0,0,0,0,0,0,0,0,0,0,0,0,0"/>
                  <v:fill on="t" focussize="0,0"/>
                  <v:stroke on="f"/>
                  <v:imagedata o:title=""/>
                  <o:lock v:ext="edit" aspectratio="f"/>
                </v:shape>
                <v:shape id="FreeForm 160" o:spid="_x0000_s1026" o:spt="100" style="position:absolute;left:9314;top:14831;height:855;width:821;" fillcolor="#005196" filled="t" stroked="f" coordsize="821,855" o:gfxdata="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84KuC8AAAA&#10;3QAAAA8AAAAAAAAAAQAgAAAAIgAAAGRycy9kb3ducmV2LnhtbFBLAQIUABQAAAAIAIdO4kAzLwWe&#10;OwAAADkAAAAQAAAAAAAAAAEAIAAAAAsBAABkcnMvc2hhcGV4bWwueG1sUEsFBgAAAAAGAAYAWwEA&#10;ALUDA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path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fill on="t" focussize="0,0"/>
                  <v:stroke on="f"/>
                  <v:imagedata o:title=""/>
                  <o:lock v:ext="edit" aspectratio="f"/>
                </v:shape>
                <v:shape id="FreeForm 161" o:spid="_x0000_s1026" o:spt="100" style="position:absolute;left:9766;top:15028;height:183;width:76;" fillcolor="#005196" filled="t" stroked="f" coordsize="76,183" o:gfxdata="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WDX&#10;vcEAAADdAAAADwAAAAAAAAABACAAAAAiAAAAZHJzL2Rvd25yZXYueG1sUEsBAhQAFAAAAAgAh07i&#10;QDMvBZ47AAAAOQAAABAAAAAAAAAAAQAgAAAAEAEAAGRycy9zaGFwZXhtbC54bWxQSwUGAAAAAAYA&#10;BgBbAQAAugMAAAAA&#10;" path="m33,0l48,10,57,29,67,48,72,77,76,101,76,130,76,154,72,183,67,159,62,144,57,125,52,106,43,91,33,87,19,87,0,87,33,0xe">
                  <v:path o:connectlocs="33,0;48,10;57,29;67,48;72,77;76,101;76,130;76,154;72,183;67,159;62,144;57,125;52,106;43,91;33,87;19,87;0,87;33,0" o:connectangles="0,0,0,0,0,0,0,0,0,0,0,0,0,0,0,0,0,0"/>
                  <v:fill on="t" focussize="0,0"/>
                  <v:stroke on="f"/>
                  <v:imagedata o:title=""/>
                  <o:lock v:ext="edit" aspectratio="f"/>
                </v:shape>
                <v:shape id="FreeForm 162" o:spid="_x0000_s1026" o:spt="100" style="position:absolute;left:9842;top:14947;height:86;width:63;" fillcolor="#005196" filled="t" stroked="f" coordsize="63,86" o:gfxdata="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KN31vQAA&#10;AN0AAAAPAAAAAAAAAAEAIAAAACIAAABkcnMvZG93bnJldi54bWxQSwECFAAUAAAACACHTuJAMy8F&#10;njsAAAA5AAAAEAAAAAAAAAABACAAAAAMAQAAZHJzL3NoYXBleG1sLnhtbFBLBQYAAAAABgAGAFsB&#10;AAC2AwAAAAA=&#10;" path="m53,9l58,28,63,48,58,67,53,81,44,81,39,86,34,86,29,81,24,81,20,76,15,72,5,67,0,52,0,38,5,24,10,9,20,4,29,0,44,0,53,9xe">
                  <v:path o:connectlocs="53,9;58,28;63,48;58,67;53,81;44,81;39,86;34,86;29,81;24,81;20,76;15,72;5,67;0,52;0,38;5,24;10,9;20,4;29,0;44,0;53,9" o:connectangles="0,0,0,0,0,0,0,0,0,0,0,0,0,0,0,0,0,0,0,0,0"/>
                  <v:fill on="t" focussize="0,0"/>
                  <v:stroke on="f"/>
                  <v:imagedata o:title=""/>
                  <o:lock v:ext="edit" aspectratio="f"/>
                </v:shape>
                <v:shape id="FreeForm 163" o:spid="_x0000_s1026" o:spt="100" style="position:absolute;left:8498;top:15028;height:615;width:1191;" fillcolor="#005196" filled="t" stroked="f" coordsize="1191,615" o:gfxdata="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gpZBugAAAN0A&#10;AAAPAAAAAAAAAAEAIAAAACIAAABkcnMvZG93bnJldi54bWxQSwECFAAUAAAACACHTuJAMy8FnjsA&#10;AAA5AAAAEAAAAAAAAAABACAAAAAJAQAAZHJzL3NoYXBleG1sLnhtbFBLBQYAAAAABgAGAFsBAACz&#10;Aw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path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fill on="t" focussize="0,0"/>
                  <v:stroke on="f"/>
                  <v:imagedata o:title=""/>
                  <o:lock v:ext="edit" aspectratio="f"/>
                </v:shape>
                <v:shape id="FreeForm 164" o:spid="_x0000_s1026" o:spt="100" style="position:absolute;left:10092;top:15359;height:317;width:648;" fillcolor="#005196" filled="t" stroked="f" coordsize="648,317" o:gfxdata="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S+wGvQAA&#10;AN0AAAAPAAAAAAAAAAEAIAAAACIAAABkcnMvZG93bnJldi54bWxQSwECFAAUAAAACACHTuJAMy8F&#10;njsAAAA5AAAAEAAAAAAAAAABACAAAAAMAQAAZHJzL3NoYXBleG1sLnhtbFBLBQYAAAAABgAGAFsB&#10;AAC2AwAAAAA=&#10;" path="m38,0l67,29,91,53,120,82,149,101,178,125,211,144,245,159,278,173,312,183,346,192,384,202,418,202,456,207,494,202,533,197,566,192,648,288,614,298,581,308,547,312,509,317,470,317,432,317,394,312,350,308,312,298,269,288,230,279,192,264,154,245,120,226,82,202,48,178,48,168,48,159,48,144,43,130,38,120,29,106,19,92,5,77,0,68,0,58,5,48,14,39,19,29,29,24,38,10,38,0xe">
                  <v:path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fill on="t" focussize="0,0"/>
                  <v:stroke on="f"/>
                  <v:imagedata o:title=""/>
                  <o:lock v:ext="edit" aspectratio="f"/>
                </v:shape>
                <v:shape id="FreeForm 165" o:spid="_x0000_s1026" o:spt="100" style="position:absolute;left:10058;top:14865;height:653;width:567;" fillcolor="#005196" filled="t" stroked="f" coordsize="567,653" o:gfxdata="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LKJr4A&#10;AADdAAAADwAAAAAAAAABACAAAAAiAAAAZHJzL2Rvd25yZXYueG1sUEsBAhQAFAAAAAgAh07iQDMv&#10;BZ47AAAAOQAAABAAAAAAAAAAAQAgAAAADQEAAGRycy9zaGFwZXhtbC54bWxQSwUGAAAAAAYABgBb&#10;AQAAtwM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path o:connectlocs="538,648;485,653;452,629;432,605;418,576;413,586;404,619;370,610;317,576;279,518;264,461;250,446;240,475;231,499;207,504;173,475;140,422;125,350;116,269;120,192;135,139;116,130;106,144;96,158;87,173;72,158;58,120;34,86;20,67;0,58;5,53;53,0" o:connectangles="0,0,0,0,0,0,0,0,0,0,0,0,0,0,0,0,0,0,0,0,0,0,0,0,0,0,0,0,0,0,0,0"/>
                  <v:fill on="t" focussize="0,0"/>
                  <v:stroke on="f"/>
                  <v:imagedata o:title=""/>
                  <o:lock v:ext="edit" aspectratio="f"/>
                </v:shape>
                <v:shape id="FreeForm 166" o:spid="_x0000_s1026" o:spt="100" style="position:absolute;left:10111;top:14798;height:705;width:523;" fillcolor="#005196" filled="t" stroked="f" coordsize="523,705" o:gfxdata="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Oq0fvQAA&#10;AN0AAAAPAAAAAAAAAAEAIAAAACIAAABkcnMvZG93bnJldi54bWxQSwECFAAUAAAACACHTuJAMy8F&#10;njsAAAA5AAAAEAAAAAAAAAABACAAAAAMAQAAZHJzL3NoYXBleG1sLnhtbFBLBQYAAAAABgAGAFsB&#10;AAC2Aw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43,0,39,9,39,9,0,67,514,705xe">
                  <v:path o:connectlocs="523,667;523,609;504,561;485,537;461,523;471,513;495,509;490,461;461,398;413,345;370,331;360,312;379,302;399,288;403,259;379,216;336,177;283,158;211,144;154,149;115,168;106,149;115,134;130,120;135,105;125,91;96,72;72,43;53,24;43,0;39,9;0,67" o:connectangles="0,0,0,0,0,0,0,0,0,0,0,0,0,0,0,0,0,0,0,0,0,0,0,0,0,0,0,0,0,0,0,0"/>
                  <v:fill on="t" focussize="0,0"/>
                  <v:stroke on="f"/>
                  <v:imagedata o:title=""/>
                  <o:lock v:ext="edit" aspectratio="f"/>
                </v:shape>
                <v:shape id="FreeForm 167" o:spid="_x0000_s1026" o:spt="100" style="position:absolute;left:9900;top:14654;height:187;width:158;" fillcolor="#005196" filled="t" stroked="f" coordsize="158,187" o:gfxdata="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5AXkbsAAADd&#10;AAAADwAAAAAAAAABACAAAAAiAAAAZHJzL2Rvd25yZXYueG1sUEsBAhQAFAAAAAgAh07iQDMvBZ47&#10;AAAAOQAAABAAAAAAAAAAAQAgAAAACgEAAGRycy9zaGFwZXhtbC54bWxQSwUGAAAAAAYABgBbAQAA&#10;tAMAAAAA&#10;" path="m115,187l101,177,86,163,72,158,58,149,38,144,24,144,10,139,0,144,5,129,14,120,24,110,34,101,43,91,53,86,58,77,67,77,58,72,48,62,43,57,38,48,34,33,29,24,34,9,43,0,158,144,115,187xe">
                  <v:path o:connectlocs="115,187;101,177;86,163;72,158;58,149;38,144;24,144;10,139;0,144;5,129;14,120;24,110;34,101;43,91;53,86;58,77;67,77;58,72;48,62;43,57;38,48;34,33;29,24;34,9;43,0;158,144;115,187" o:connectangles="0,0,0,0,0,0,0,0,0,0,0,0,0,0,0,0,0,0,0,0,0,0,0,0,0,0,0"/>
                  <v:fill on="t" focussize="0,0"/>
                  <v:stroke on="f"/>
                  <v:imagedata o:title=""/>
                  <o:lock v:ext="edit" aspectratio="f"/>
                </v:shape>
                <v:shape id="FreeForm 168" o:spid="_x0000_s1026" o:spt="100" style="position:absolute;left:9943;top:14601;height:197;width:154;" fillcolor="#005196" filled="t" stroked="f" coordsize="154,197" o:gfxdata="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UDQRvQAA&#10;AN0AAAAPAAAAAAAAAAEAIAAAACIAAABkcnMvZG93bnJldi54bWxQSwECFAAUAAAACACHTuJAMy8F&#10;njsAAAA5AAAAEAAAAAAAAAABACAAAAAMAQAAZHJzL3NoYXBleG1sLnhtbFBLBQYAAAAABgAGAFsB&#10;AAC2AwAAAAA=&#10;" path="m154,149l144,130,135,110,125,91,120,67,115,53,115,29,111,14,115,0,106,10,96,19,87,29,82,43,72,53,67,62,63,72,63,82,58,72,53,62,43,53,39,43,29,38,19,38,10,43,0,53,115,197,154,149xe">
                  <v:path o:connectlocs="154,149;144,130;135,110;125,91;120,67;115,53;115,29;111,14;115,0;106,10;96,19;87,29;82,43;72,53;67,62;63,72;63,82;58,72;53,62;43,53;39,43;29,38;19,38;10,43;0,53;115,197;154,149" o:connectangles="0,0,0,0,0,0,0,0,0,0,0,0,0,0,0,0,0,0,0,0,0,0,0,0,0,0,0"/>
                  <v:fill on="t" focussize="0,0"/>
                  <v:stroke on="f"/>
                  <v:imagedata o:title=""/>
                  <o:lock v:ext="edit" aspectratio="f"/>
                </v:shape>
                <v:shape id="FreeForm 169" o:spid="_x0000_s1026" o:spt="100" style="position:absolute;left:10068;top:14663;height:183;width:139;" fillcolor="#005196" filled="t" stroked="f" coordsize="139,183" o:gfxdata="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It0gb4A&#10;AADdAAAADwAAAAAAAAABACAAAAAiAAAAZHJzL2Rvd25yZXYueG1sUEsBAhQAFAAAAAgAh07iQDMv&#10;BZ47AAAAOQAAABAAAAAAAAAAAQAgAAAADQEAAGRycy9zaGFwZXhtbC54bWxQSwUGAAAAAAYABgBb&#10;AQAAtwMAAAAA&#10;" path="m29,183l43,164,62,144,77,120,96,101,110,82,120,68,130,53,134,48,139,39,139,29,139,20,134,10,130,5,120,0,110,0,101,10,91,24,77,44,58,68,43,92,24,111,14,130,5,144,0,149,29,183xe">
                  <v:path o:connectlocs="29,183;43,164;62,144;77,120;96,101;110,82;120,68;130,53;134,48;139,39;139,29;139,20;134,10;130,5;120,0;110,0;101,10;91,24;77,44;58,68;43,92;24,111;14,130;5,144;0,149;29,183" o:connectangles="0,0,0,0,0,0,0,0,0,0,0,0,0,0,0,0,0,0,0,0,0,0,0,0,0,0"/>
                  <v:fill on="t" focussize="0,0"/>
                  <v:stroke on="f"/>
                  <v:imagedata o:title=""/>
                  <o:lock v:ext="edit" aspectratio="f"/>
                </v:shape>
                <v:shape id="FreeForm 170" o:spid="_x0000_s1026" o:spt="100" style="position:absolute;left:10082;top:13871;height:1028;width:687;" fillcolor="#005196" filled="t" stroked="f" coordsize="687,1028" o:gfxdata="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15Lu8AAAA&#10;3QAAAA8AAAAAAAAAAQAgAAAAIgAAAGRycy9kb3ducmV2LnhtbFBLAQIUABQAAAAIAIdO4kAzLwWe&#10;OwAAADkAAAAQAAAAAAAAAAEAIAAAAAsBAABkcnMvc2hhcGV4bWwueG1sUEsFBgAAAAAGAAYAWwEA&#10;ALUDA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path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fill on="t" focussize="0,0"/>
                  <v:stroke on="f"/>
                  <v:imagedata o:title=""/>
                  <o:lock v:ext="edit" aspectratio="f"/>
                </v:shape>
                <v:shape id="FreeForm 171" o:spid="_x0000_s1026" o:spt="100" style="position:absolute;left:10241;top:14433;height:96;width:144;" fillcolor="#005196" filled="t" stroked="f" coordsize="144,96" o:gfxdata="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ySLBvQAA&#10;AN0AAAAPAAAAAAAAAAEAIAAAACIAAABkcnMvZG93bnJldi54bWxQSwECFAAUAAAACACHTuJAMy8F&#10;njsAAAA5AAAAEAAAAAAAAAABACAAAAAMAQAAZHJzL3NoYXBleG1sLnhtbFBLBQYAAAAABgAGAFsB&#10;AAC2AwAAAAA=&#10;" path="m0,43l9,62,24,72,43,86,62,91,81,96,105,96,125,96,144,91,129,82,115,77,101,67,86,62,77,53,72,38,67,24,72,0,0,43xe">
                  <v:path o:connectlocs="0,43;9,62;24,72;43,86;62,91;81,96;105,96;125,96;144,91;129,82;115,77;101,67;86,62;77,53;72,38;67,24;72,0;0,43" o:connectangles="0,0,0,0,0,0,0,0,0,0,0,0,0,0,0,0,0,0"/>
                  <v:fill on="t" focussize="0,0"/>
                  <v:stroke on="f"/>
                  <v:imagedata o:title=""/>
                  <o:lock v:ext="edit" aspectratio="f"/>
                </v:shape>
                <v:shape id="FreeForm 172" o:spid="_x0000_s1026" o:spt="100" style="position:absolute;left:10178;top:14529;height:77;width:68;" fillcolor="#005196" filled="t" stroked="f" coordsize="68,77" o:gfxdata="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E8vwugAAAN0A&#10;AAAPAAAAAAAAAAEAIAAAACIAAABkcnMvZG93bnJldi54bWxQSwECFAAUAAAACACHTuJAMy8FnjsA&#10;AAA5AAAAEAAAAAAAAAABACAAAAAJAQAAZHJzL3NoYXBleG1sLnhtbFBLBQYAAAAABgAGAFsBAACz&#10;AwAAAAA=&#10;" path="m5,62l15,72,24,72,34,77,39,77,44,77,53,72,58,72,63,62,68,48,68,38,58,24,53,10,48,5,44,0,34,0,29,0,20,5,15,5,10,10,5,14,0,24,0,38,0,53,5,62xe">
                  <v:path o:connectlocs="5,62;15,72;24,72;34,77;39,77;44,77;53,72;58,72;63,62;68,48;68,38;58,24;53,10;48,5;44,0;34,0;29,0;20,5;15,5;10,10;5,14;0,24;0,38;0,53;5,62" o:connectangles="0,0,0,0,0,0,0,0,0,0,0,0,0,0,0,0,0,0,0,0,0,0,0,0,0"/>
                  <v:fill on="t" focussize="0,0"/>
                  <v:stroke on="f"/>
                  <v:imagedata o:title=""/>
                  <o:lock v:ext="edit" aspectratio="f"/>
                </v:shape>
                <v:shape id="FreeForm 173" o:spid="_x0000_s1026" o:spt="100" style="position:absolute;left:10241;top:12849;height:1488;width:494;" fillcolor="#005196" filled="t" stroked="f" coordsize="494,1488" o:gfxdata="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KJRi/&#10;AAAA3QAAAA8AAAAAAAAAAQAgAAAAIgAAAGRycy9kb3ducmV2LnhtbFBLAQIUABQAAAAIAIdO4kAz&#10;LwWeOwAAADkAAAAQAAAAAAAAAAEAIAAAAA4BAABkcnMvc2hhcGV4bWwueG1sUEsFBgAAAAAGAAYA&#10;WwEAALgDA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path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fill on="t" focussize="0,0"/>
                  <v:stroke on="f"/>
                  <v:imagedata o:title=""/>
                  <o:lock v:ext="edit" aspectratio="f"/>
                </v:shape>
                <v:shape id="FreeForm 174" o:spid="_x0000_s1026" o:spt="100" style="position:absolute;left:10505;top:14841;height:811;width:254;" fillcolor="#005196" filled="t" stroked="f" coordsize="254,811" o:gfxdata="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cLQCvQAA&#10;AN0AAAAPAAAAAAAAAAEAIAAAACIAAABkcnMvZG93bnJldi54bWxQSwECFAAUAAAACACHTuJAMy8F&#10;njsAAAA5AAAAEAAAAAAAAAABACAAAAAMAQAAZHJzL3NoYXBleG1sLnhtbFBLBQYAAAAABgAGAFsB&#10;AAC2AwAAAAA=&#10;" path="m0,53l48,115,81,187,115,264,139,346,158,432,163,523,163,619,153,710,235,811,249,730,254,638,254,542,249,442,235,341,211,240,182,149,144,62,139,62,129,62,115,58,105,53,96,48,86,34,77,24,62,5,57,0,48,0,43,5,33,14,29,29,19,38,9,48,0,53xe">
                  <v:path o:connectlocs="0,53;48,115;81,187;115,264;139,346;158,432;163,523;163,619;153,710;235,811;249,730;254,638;254,542;249,442;235,341;211,240;182,149;144,62;139,62;129,62;115,58;105,53;96,48;86,34;77,24;62,5;57,0;48,0;43,5;33,14;29,29;19,38;9,48;0,53" o:connectangles="0,0,0,0,0,0,0,0,0,0,0,0,0,0,0,0,0,0,0,0,0,0,0,0,0,0,0,0,0,0,0,0,0,0"/>
                  <v:fill on="t" focussize="0,0"/>
                  <v:stroke on="f"/>
                  <v:imagedata o:title=""/>
                  <o:lock v:ext="edit" aspectratio="f"/>
                </v:shape>
                <v:shape id="FreeForm 175" o:spid="_x0000_s1026" o:spt="100" style="position:absolute;left:2292;top:1703;height:173;width:149;" fillcolor="#005196" filled="t" stroked="f" coordsize="149,173" o:gfxdata="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8lTfrugAAAN0A&#10;AAAPAAAAAAAAAAEAIAAAACIAAABkcnMvZG93bnJldi54bWxQSwECFAAUAAAACACHTuJAMy8FnjsA&#10;AAA5AAAAEAAAAAAAAAABACAAAAAJAQAAZHJzL3NoYXBleG1sLnhtbFBLBQYAAAAABgAGAFsBAACz&#10;AwAAAAA=&#10;" path="m0,140l19,120,34,96,53,77,67,58,82,39,96,24,106,10,110,5,115,0,125,0,134,0,139,5,149,15,149,24,149,34,139,44,130,63,110,82,96,101,77,125,58,144,43,159,34,173,29,173,0,140xe">
                  <v:path o:connectlocs="0,140;19,120;34,96;53,77;67,58;82,39;96,24;106,10;110,5;115,0;125,0;134,0;139,5;149,15;149,24;149,34;139,44;130,63;110,82;96,101;77,125;58,144;43,159;34,173;29,173;0,140" o:connectangles="0,0,0,0,0,0,0,0,0,0,0,0,0,0,0,0,0,0,0,0,0,0,0,0,0,0"/>
                  <v:fill on="t" focussize="0,0"/>
                  <v:stroke on="f"/>
                  <v:imagedata o:title=""/>
                  <o:lock v:ext="edit" aspectratio="f"/>
                </v:shape>
                <v:shape id="FreeForm 176" o:spid="_x0000_s1026" o:spt="100" style="position:absolute;left:2258;top:1003;height:854;width:816;" fillcolor="#005196" filled="t" stroked="f" coordsize="816,854" o:gfxdata="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bB68AAAA&#10;3QAAAA8AAAAAAAAAAQAgAAAAIgAAAGRycy9kb3ducmV2LnhtbFBLAQIUABQAAAAIAIdO4kAzLwWe&#10;OwAAADkAAAAQAAAAAAAAAAEAIAAAAAsBAABkcnMvc2hhcGV4bWwueG1sUEsFBgAAAAAGAAYAWwEA&#10;ALUDA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path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fill on="t" focussize="0,0"/>
                  <v:stroke on="f"/>
                  <v:imagedata o:title=""/>
                  <o:lock v:ext="edit" aspectratio="f"/>
                </v:shape>
                <v:shape id="FreeForm 177" o:spid="_x0000_s1026" o:spt="100" style="position:absolute;left:2546;top:1478;height:182;width:77;" fillcolor="#005196" filled="t" stroked="f" coordsize="77,182" o:gfxdata="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x9URvQAA&#10;AN0AAAAPAAAAAAAAAAEAIAAAACIAAABkcnMvZG93bnJldi54bWxQSwECFAAUAAAACACHTuJAMy8F&#10;njsAAAA5AAAAEAAAAAAAAAABACAAAAAMAQAAZHJzL3NoYXBleG1sLnhtbFBLBQYAAAAABgAGAFsB&#10;AAC2AwAAAAA=&#10;" path="m39,182l29,173,20,153,10,134,5,105,0,81,0,53,0,29,5,0,10,19,20,43,24,57,29,77,34,86,44,96,58,96,77,91,39,182xe">
                  <v:path o:connectlocs="39,182;29,173;20,153;10,134;5,105;0,81;0,53;0,29;5,0;10,19;20,43;24,57;29,77;34,86;44,96;58,96;77,91;39,182" o:connectangles="0,0,0,0,0,0,0,0,0,0,0,0,0,0,0,0,0,0"/>
                  <v:fill on="t" focussize="0,0"/>
                  <v:stroke on="f"/>
                  <v:imagedata o:title=""/>
                  <o:lock v:ext="edit" aspectratio="f"/>
                </v:shape>
                <v:shape id="FreeForm 178" o:spid="_x0000_s1026" o:spt="100" style="position:absolute;left:2484;top:1655;height:87;width:62;" fillcolor="#005196" filled="t" stroked="f" coordsize="62,87" o:gfxdata="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oFyy8AAAA&#10;3QAAAA8AAAAAAAAAAQAgAAAAIgAAAGRycy9kb3ducmV2LnhtbFBLAQIUABQAAAAIAIdO4kAzLwWe&#10;OwAAADkAAAAQAAAAAAAAAAEAIAAAAAsBAABkcnMvc2hhcGV4bWwueG1sUEsFBgAAAAAGAAYAWwEA&#10;ALUDAAAAAA==&#10;" path="m14,77l5,53,0,39,5,20,14,5,24,0,34,5,48,10,58,20,62,29,62,48,58,63,53,77,43,82,34,87,24,82,14,77xe">
                  <v:path o:connectlocs="14,77;5,53;0,39;5,20;14,5;24,0;34,5;48,10;58,20;62,29;62,48;58,63;53,77;43,82;34,87;24,82;14,77" o:connectangles="0,0,0,0,0,0,0,0,0,0,0,0,0,0,0,0,0"/>
                  <v:fill on="t" focussize="0,0"/>
                  <v:stroke on="f"/>
                  <v:imagedata o:title=""/>
                  <o:lock v:ext="edit" aspectratio="f"/>
                </v:shape>
                <v:shape id="FreeForm 179" o:spid="_x0000_s1026" o:spt="100" style="position:absolute;left:2700;top:1046;height:614;width:1190;" fillcolor="#005196" filled="t" stroked="f" coordsize="1190,614" o:gfxdata="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M3E3ugAAAN0A&#10;AAAPAAAAAAAAAAEAIAAAACIAAABkcnMvZG93bnJldi54bWxQSwECFAAUAAAACACHTuJAMy8FnjsA&#10;AAA5AAAAEAAAAAAAAAABACAAAAAJAQAAZHJzL3NoYXBleG1sLnhtbFBLBQYAAAAABgAGAFsBAACz&#10;Aw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path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fill on="t" focussize="0,0"/>
                  <v:stroke on="f"/>
                  <v:imagedata o:title=""/>
                  <o:lock v:ext="edit" aspectratio="f"/>
                </v:shape>
                <v:shape id="FreeForm 180" o:spid="_x0000_s1026" o:spt="100" style="position:absolute;left:1654;top:1012;height:317;width:643;" fillcolor="#005196" filled="t" stroked="f" coordsize="643,317" o:gfxdata="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vw/vQAA&#10;AN0AAAAPAAAAAAAAAAEAIAAAACIAAABkcnMvZG93bnJldi54bWxQSwECFAAUAAAACACHTuJAMy8F&#10;njsAAAA5AAAAEAAAAAAAAAABACAAAAAMAQAAZHJzL3NoYXBleG1sLnhtbFBLBQYAAAAABgAGAFsB&#10;AAC2Aw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path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fill on="t" focussize="0,0"/>
                  <v:stroke on="f"/>
                  <v:imagedata o:title=""/>
                  <o:lock v:ext="edit" aspectratio="f"/>
                </v:shape>
                <v:shape id="FreeForm 181" o:spid="_x0000_s1026" o:spt="100" style="position:absolute;left:1769;top:1171;height:652;width:561;" fillcolor="#005196" filled="t" stroked="f" coordsize="561,652" o:gfxdata="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xj9S/&#10;AAAA3QAAAA8AAAAAAAAAAQAgAAAAIgAAAGRycy9kb3ducmV2LnhtbFBLAQIUABQAAAAIAIdO4kAz&#10;LwWeOwAAADkAAAAQAAAAAAAAAAEAIAAAAA4BAABkcnMvc2hhcGV4bWwueG1sUEsFBgAAAAAGAAYA&#10;WwEAALgDA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path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fill on="t" focussize="0,0"/>
                  <v:stroke on="f"/>
                  <v:imagedata o:title=""/>
                  <o:lock v:ext="edit" aspectratio="f"/>
                </v:shape>
                <v:shape id="FreeForm 182" o:spid="_x0000_s1026" o:spt="100" style="position:absolute;left:1754;top:1185;height:706;width:524;" fillcolor="#005196" filled="t" stroked="f" coordsize="524,706" o:gfxdata="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ybHr4A&#10;AADdAAAADwAAAAAAAAABACAAAAAiAAAAZHJzL2Rvd25yZXYueG1sUEsBAhQAFAAAAAgAh07iQDMv&#10;BZ47AAAAOQAAABAAAAAAAAAAAQAgAAAADQEAAGRycy9zaGFwZXhtbC54bWxQSwUGAAAAAAYABgBb&#10;AQAAtwM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v:path o:connectlocs="5,34;5,96;20,139;39,168;63,182;58,187;29,197;34,240;63,307;111,360;159,374;164,389;144,403;125,418;120,446;144,490;188,528;240,547;312,562;375,552;413,538;423,562;408,571;399,586;389,600;399,614;428,634;456,658;471,682;480,706;485,696;524,638" o:connectangles="0,0,0,0,0,0,0,0,0,0,0,0,0,0,0,0,0,0,0,0,0,0,0,0,0,0,0,0,0,0,0,0"/>
                  <v:fill on="t" focussize="0,0"/>
                  <v:stroke on="f"/>
                  <v:imagedata o:title=""/>
                  <o:lock v:ext="edit" aspectratio="f"/>
                </v:shape>
                <v:shape id="FreeForm 183" o:spid="_x0000_s1026" o:spt="100" style="position:absolute;left:2330;top:1843;height:192;width:164;" fillcolor="#005196" filled="t" stroked="f" coordsize="164,192" o:gfxdata="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xzbj&#10;wAAAAN0AAAAPAAAAAAAAAAEAIAAAACIAAABkcnMvZG93bnJldi54bWxQSwECFAAUAAAACACHTuJA&#10;My8FnjsAAAA5AAAAEAAAAAAAAAABACAAAAAPAQAAZHJzL3NoYXBleG1sLnhtbFBLBQYAAAAABgAG&#10;AFsBAAC5AwAAAAA=&#10;" path="m44,0l58,14,72,24,87,33,106,43,120,48,135,48,149,52,164,48,154,62,144,72,135,81,125,91,116,100,106,110,101,115,92,115,101,120,111,129,120,134,125,144,130,158,130,168,125,182,120,192,0,48,44,0xe">
                  <v:path o:connectlocs="44,0;58,14;72,24;87,33;106,43;120,48;135,48;149,52;164,48;154,62;144,72;135,81;125,91;116,100;106,110;101,115;92,115;101,120;111,129;120,134;125,144;130,158;130,168;125,182;120,192;0,48;44,0" o:connectangles="0,0,0,0,0,0,0,0,0,0,0,0,0,0,0,0,0,0,0,0,0,0,0,0,0,0,0"/>
                  <v:fill on="t" focussize="0,0"/>
                  <v:stroke on="f"/>
                  <v:imagedata o:title=""/>
                  <o:lock v:ext="edit" aspectratio="f"/>
                </v:shape>
                <v:shape id="FreeForm 184" o:spid="_x0000_s1026" o:spt="100" style="position:absolute;left:2297;top:1891;height:196;width:149;" fillcolor="#005196" filled="t" stroked="f" coordsize="149,196" o:gfxdata="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zh6bsAAADd&#10;AAAADwAAAAAAAAABACAAAAAiAAAAZHJzL2Rvd25yZXYueG1sUEsBAhQAFAAAAAgAh07iQDMvBZ47&#10;AAAAOQAAABAAAAAAAAAAAQAgAAAACgEAAGRycy9zaGFwZXhtbC54bWxQSwUGAAAAAAYABgBbAQAA&#10;tAMAAAAA&#10;" path="m0,52l9,72,19,86,24,110,29,129,33,144,38,168,38,182,38,196,43,187,53,177,62,168,72,153,77,144,86,134,91,124,91,115,91,124,101,134,105,144,115,153,120,158,129,158,139,153,149,144,33,0,0,52xe">
                  <v:path o:connectlocs="0,52;9,72;19,86;24,110;29,129;33,144;38,168;38,182;38,196;43,187;53,177;62,168;72,153;77,144;86,134;91,124;91,115;91,124;101,134;105,144;115,153;120,158;129,158;139,153;149,144;33,0;0,52" o:connectangles="0,0,0,0,0,0,0,0,0,0,0,0,0,0,0,0,0,0,0,0,0,0,0,0,0,0,0"/>
                  <v:fill on="t" focussize="0,0"/>
                  <v:stroke on="f"/>
                  <v:imagedata o:title=""/>
                  <o:lock v:ext="edit" aspectratio="f"/>
                </v:shape>
                <v:shape id="FreeForm 185" o:spid="_x0000_s1026" o:spt="100" style="position:absolute;left:2182;top:1843;height:182;width:139;" fillcolor="#005196" filled="t" stroked="f" coordsize="139,182" o:gfxdata="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j6TDvQAA&#10;AN0AAAAPAAAAAAAAAAEAIAAAACIAAABkcnMvZG93bnJldi54bWxQSwECFAAUAAAACACHTuJAMy8F&#10;njsAAAA5AAAAEAAAAAAAAAABACAAAAAMAQAAZHJzL3NoYXBleG1sLnhtbFBLBQYAAAAABgAGAFsB&#10;AAC2AwAAAAA=&#10;" path="m110,0l96,19,81,43,62,62,48,81,33,100,19,115,9,129,4,134,0,139,0,148,4,163,4,172,14,177,19,182,28,182,38,172,52,158,67,139,81,115,100,91,115,67,129,52,139,38,139,33,110,0xe">
                  <v:path o:connectlocs="110,0;96,19;81,43;62,62;48,81;33,100;19,115;9,129;4,134;0,139;0,148;4,163;4,172;14,177;19,182;28,182;38,172;52,158;67,139;81,115;100,91;115,67;129,52;139,38;139,33;110,0" o:connectangles="0,0,0,0,0,0,0,0,0,0,0,0,0,0,0,0,0,0,0,0,0,0,0,0,0,0"/>
                  <v:fill on="t" focussize="0,0"/>
                  <v:stroke on="f"/>
                  <v:imagedata o:title=""/>
                  <o:lock v:ext="edit" aspectratio="f"/>
                </v:shape>
                <v:shape id="FreeForm 186" o:spid="_x0000_s1026" o:spt="100" style="position:absolute;left:1625;top:1790;height:1027;width:681;" fillcolor="#005196" filled="t" stroked="f" coordsize="681,1027" o:gfxdata="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h6cYLsAAADd&#10;AAAADwAAAAAAAAABACAAAAAiAAAAZHJzL2Rvd25yZXYueG1sUEsBAhQAFAAAAAgAh07iQDMvBZ47&#10;AAAAOQAAABAAAAAAAAAAAQAgAAAACgEAAGRycy9zaGFwZXhtbC54bWxQSwUGAAAAAAYABgBbAQAA&#10;tAM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path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fill on="t" focussize="0,0"/>
                  <v:stroke on="f"/>
                  <v:imagedata o:title=""/>
                  <o:lock v:ext="edit" aspectratio="f"/>
                </v:shape>
                <v:shape id="FreeForm 187" o:spid="_x0000_s1026" o:spt="100" style="position:absolute;left:2004;top:2155;height:96;width:149;" fillcolor="#005196" filled="t" stroked="f" coordsize="149,96" o:gfxdata="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50nN2ugAAAN0A&#10;AAAPAAAAAAAAAAEAIAAAACIAAABkcnMvZG93bnJldi54bWxQSwECFAAUAAAACACHTuJAMy8FnjsA&#10;AAA5AAAAEAAAAAAAAAABACAAAAAJAQAAZHJzL3NoYXBleG1sLnhtbFBLBQYAAAAABgAGAFsBAACz&#10;AwAAAAA=&#10;" path="m149,52l134,38,120,24,106,14,86,9,62,4,43,0,19,4,0,9,14,19,29,24,43,28,58,38,67,48,72,62,77,76,72,96,149,52xe">
                  <v:path o:connectlocs="149,52;134,38;120,24;106,14;86,9;62,4;43,0;19,4;0,9;14,19;29,24;43,28;58,38;67,48;72,62;77,76;72,96;149,52" o:connectangles="0,0,0,0,0,0,0,0,0,0,0,0,0,0,0,0,0,0"/>
                  <v:fill on="t" focussize="0,0"/>
                  <v:stroke on="f"/>
                  <v:imagedata o:title=""/>
                  <o:lock v:ext="edit" aspectratio="f"/>
                </v:shape>
                <v:shape id="FreeForm 188" o:spid="_x0000_s1026" o:spt="100" style="position:absolute;left:2143;top:2083;height:76;width:72;" fillcolor="#005196" filled="t" stroked="f" coordsize="72,76" o:gfxdata="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AXyue5AAAA3QAA&#10;AA8AAAAAAAAAAQAgAAAAIgAAAGRycy9kb3ducmV2LnhtbFBLAQIUABQAAAAIAIdO4kAzLwWeOwAA&#10;ADkAAAAQAAAAAAAAAAEAIAAAAAgBAABkcnMvc2hhcGV4bWwueG1sUEsFBgAAAAAGAAYAWwEAALID&#10;AAAAAA==&#10;" path="m63,14l53,4,43,4,39,0,29,0,24,0,19,4,10,4,10,14,0,28,5,38,10,52,19,67,24,72,29,76,34,76,39,76,48,72,53,72,58,67,63,62,67,52,72,38,72,24,63,14xe">
                  <v:path o:connectlocs="63,14;53,4;43,4;39,0;29,0;24,0;19,4;10,4;10,14;0,28;5,38;10,52;19,67;24,72;29,76;34,76;39,76;48,72;53,72;58,67;63,62;67,52;72,38;72,24;63,14" o:connectangles="0,0,0,0,0,0,0,0,0,0,0,0,0,0,0,0,0,0,0,0,0,0,0,0,0"/>
                  <v:fill on="t" focussize="0,0"/>
                  <v:stroke on="f"/>
                  <v:imagedata o:title=""/>
                  <o:lock v:ext="edit" aspectratio="f"/>
                </v:shape>
                <v:shape id="FreeForm 189" o:spid="_x0000_s1026" o:spt="100" style="position:absolute;left:1654;top:2351;height:1488;width:494;" fillcolor="#005196" filled="t" stroked="f" coordsize="494,1488" o:gfxdata="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RILtvQAA&#10;AN0AAAAPAAAAAAAAAAEAIAAAACIAAABkcnMvZG93bnJldi54bWxQSwECFAAUAAAACACHTuJAMy8F&#10;njsAAAA5AAAAEAAAAAAAAAABACAAAAAMAQAAZHJzL3NoYXBleG1sLnhtbFBLBQYAAAAABgAGAFsB&#10;AAC2Aw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path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fill on="t" focussize="0,0"/>
                  <v:stroke on="f"/>
                  <v:imagedata o:title=""/>
                  <o:lock v:ext="edit" aspectratio="f"/>
                </v:shape>
                <v:shape id="FreeForm 190" o:spid="_x0000_s1026" o:spt="100" style="position:absolute;left:1630;top:1041;height:806;width:254;" fillcolor="#005196" filled="t" stroked="f" coordsize="254,806" o:gfxdata="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26zVvQAA&#10;AN0AAAAPAAAAAAAAAAEAIAAAACIAAABkcnMvZG93bnJldi54bWxQSwECFAAUAAAACACHTuJAMy8F&#10;njsAAAA5AAAAEAAAAAAAAAABACAAAAAMAQAAZHJzL3NoYXBleG1sLnhtbFBLBQYAAAAABgAGAFsB&#10;AAC2AwAAAAA=&#10;" path="m254,754l211,691,172,619,139,542,115,461,100,370,91,278,91,187,100,96,24,0,9,82,0,173,0,269,9,365,24,466,43,566,72,658,110,744,120,744,129,744,139,749,148,754,158,758,172,768,182,782,192,802,201,806,206,806,216,802,220,792,230,778,235,768,244,758,254,754xe">
                  <v:path o:connectlocs="254,754;211,691;172,619;139,542;115,461;100,370;91,278;91,187;100,96;24,0;9,82;0,173;0,269;9,365;24,466;43,566;72,658;110,744;120,744;129,744;139,749;148,754;158,758;172,768;182,782;192,802;201,806;206,806;216,802;220,792;230,778;235,768;244,758;254,754" o:connectangles="0,0,0,0,0,0,0,0,0,0,0,0,0,0,0,0,0,0,0,0,0,0,0,0,0,0,0,0,0,0,0,0,0,0"/>
                  <v:fill on="t" focussize="0,0"/>
                  <v:stroke on="f"/>
                  <v:imagedata o:title=""/>
                  <o:lock v:ext="edit" aspectratio="f"/>
                </v:shape>
                <v:rect id="Rectangle 191" o:spid="_x0000_s1026" o:spt="1" style="position:absolute;left:1759;top:4055;height:8506;width:82;" fillcolor="#005196" filled="t" stroked="f" coordsize="21600,21600" o:gfxdata="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7J16/&#10;AAAA3QAAAA8AAAAAAAAAAQAgAAAAIgAAAGRycy9kb3ducmV2LnhtbFBLAQIUABQAAAAIAIdO4kAz&#10;LwWeOwAAADkAAAAQAAAAAAAAAAEAIAAAAA4BAABkcnMvc2hhcGV4bWwueG1sUEsFBgAAAAAGAAYA&#10;WwEAALgDAAAAAA==&#10;">
                  <v:fill on="t" focussize="0,0"/>
                  <v:stroke on="f"/>
                  <v:imagedata o:title=""/>
                  <o:lock v:ext="edit" aspectratio="f"/>
                </v:rect>
                <v:rect id="Rectangle 192" o:spid="_x0000_s1026" o:spt="1" style="position:absolute;left:4087;top:1166;height:86;width:4253;" fillcolor="#005196" filled="t" stroked="f" coordsize="21600,21600" o:gfxdata="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N4LFvQAA&#10;AN0AAAAPAAAAAAAAAAEAIAAAACIAAABkcnMvZG93bnJldi54bWxQSwECFAAUAAAACACHTuJAMy8F&#10;njsAAAA5AAAAEAAAAAAAAAABACAAAAAMAQAAZHJzL3NoYXBleG1sLnhtbFBLBQYAAAAABgAGAFsB&#10;AAC2AwAAAAA=&#10;">
                  <v:fill on="t" focussize="0,0"/>
                  <v:stroke on="f"/>
                  <v:imagedata o:title=""/>
                  <o:lock v:ext="edit" aspectratio="f"/>
                </v:rect>
                <v:shape id="FreeForm 193" o:spid="_x0000_s1026" o:spt="100" style="position:absolute;left:2326;top:14812;height:173;width:144;" fillcolor="#005196" filled="t" stroked="f" coordsize="144,173" o:gfxdata="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6TO&#10;QMEAAADdAAAADwAAAAAAAAABACAAAAAiAAAAZHJzL2Rvd25yZXYueG1sUEsBAhQAFAAAAAgAh07i&#10;QDMvBZ47AAAAOQAAABAAAAAAAAAAAQAgAAAAEAEAAGRycy9zaGFwZXhtbC54bWxQSwUGAAAAAAYA&#10;BgBbAQAAugMAAAAA&#10;" path="m0,34l14,53,33,77,48,96,62,115,76,135,91,149,100,163,105,168,115,173,120,173,129,168,134,168,144,159,144,149,144,139,134,125,124,111,110,91,91,72,72,53,52,29,38,15,28,0,24,0,0,34xe">
                  <v:path o:connectlocs="0,34;14,53;33,77;48,96;62,115;76,135;91,149;100,163;105,168;115,173;120,173;129,168;134,168;144,159;144,149;144,139;134,125;124,111;110,91;91,72;72,53;52,29;38,15;28,0;24,0;0,34" o:connectangles="0,0,0,0,0,0,0,0,0,0,0,0,0,0,0,0,0,0,0,0,0,0,0,0,0,0"/>
                  <v:fill on="t" focussize="0,0"/>
                  <v:stroke on="f"/>
                  <v:imagedata o:title=""/>
                  <o:lock v:ext="edit" aspectratio="f"/>
                </v:shape>
                <v:shape id="FreeForm 194" o:spid="_x0000_s1026" o:spt="100" style="position:absolute;left:2287;top:14831;height:855;width:816;" fillcolor="#005196" filled="t" stroked="f" coordsize="816,855" o:gfxdata="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NXXr4A&#10;AADdAAAADwAAAAAAAAABACAAAAAiAAAAZHJzL2Rvd25yZXYueG1sUEsBAhQAFAAAAAgAh07iQDMv&#10;BZ47AAAAOQAAABAAAAAAAAAAAQAgAAAADQEAAGRycy9zaGFwZXhtbC54bWxQSwUGAAAAAAYABgBb&#10;AQAAtwM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path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fill on="t" focussize="0,0"/>
                  <v:stroke on="f"/>
                  <v:imagedata o:title=""/>
                  <o:lock v:ext="edit" aspectratio="f"/>
                </v:shape>
                <v:shape id="FreeForm 195" o:spid="_x0000_s1026" o:spt="100" style="position:absolute;left:2575;top:15028;height:183;width:77;" fillcolor="#005196" filled="t" stroked="f" coordsize="77,183" o:gfxdata="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U6X4vQAA&#10;AN0AAAAPAAAAAAAAAAEAIAAAACIAAABkcnMvZG93bnJldi54bWxQSwECFAAUAAAACACHTuJAMy8F&#10;njsAAAA5AAAAEAAAAAAAAAABACAAAAAMAQAAZHJzL3NoYXBleG1sLnhtbFBLBQYAAAAABgAGAFsB&#10;AAC2AwAAAAA=&#10;" path="m43,0l29,10,19,29,10,48,5,77,0,101,0,130,5,154,5,183,15,159,19,144,24,125,29,106,39,91,48,87,58,87,77,87,43,0xe">
                  <v:path o:connectlocs="43,0;29,10;19,29;10,48;5,77;0,101;0,130;5,154;5,183;15,159;19,144;24,125;29,106;39,91;48,87;58,87;77,87;43,0" o:connectangles="0,0,0,0,0,0,0,0,0,0,0,0,0,0,0,0,0,0"/>
                  <v:fill on="t" focussize="0,0"/>
                  <v:stroke on="f"/>
                  <v:imagedata o:title=""/>
                  <o:lock v:ext="edit" aspectratio="f"/>
                </v:shape>
                <v:shape id="FreeForm 196" o:spid="_x0000_s1026" o:spt="100" style="position:absolute;left:2518;top:14947;height:86;width:57;" fillcolor="#005196" filled="t" stroked="f" coordsize="57,86" o:gfxdata="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ncAsugAAAN0A&#10;AAAPAAAAAAAAAAEAIAAAACIAAABkcnMvZG93bnJldi54bWxQSwECFAAUAAAACACHTuJAMy8FnjsA&#10;AAA5AAAAEAAAAAAAAAABACAAAAAJAQAAZHJzL3NoYXBleG1sLnhtbFBLBQYAAAAABgAGAFsBAACz&#10;AwAAAAA=&#10;" path="m9,9l0,28,0,48,0,67,9,81,19,86,33,81,43,76,52,67,57,52,57,38,52,24,48,9,43,4,28,0,19,0,9,9xe">
                  <v:path o:connectlocs="9,9;0,28;0,48;0,67;9,81;19,86;33,81;43,76;52,67;57,52;57,38;52,24;48,9;43,4;28,0;19,0;9,9" o:connectangles="0,0,0,0,0,0,0,0,0,0,0,0,0,0,0,0,0"/>
                  <v:fill on="t" focussize="0,0"/>
                  <v:stroke on="f"/>
                  <v:imagedata o:title=""/>
                  <o:lock v:ext="edit" aspectratio="f"/>
                </v:shape>
                <v:shape id="FreeForm 197" o:spid="_x0000_s1026" o:spt="100" style="position:absolute;left:2729;top:15028;height:615;width:1195;" fillcolor="#005196" filled="t" stroked="f" coordsize="1195,615" o:gfxdata="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Ixr74A&#10;AADdAAAADwAAAAAAAAABACAAAAAiAAAAZHJzL2Rvd25yZXYueG1sUEsBAhQAFAAAAAgAh07iQDMv&#10;BZ47AAAAOQAAABAAAAAAAAAAAQAgAAAADQEAAGRycy9zaGFwZXhtbC54bWxQSwUGAAAAAAYABgBb&#10;AQAAtwM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path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fill on="t" focussize="0,0"/>
                  <v:stroke on="f"/>
                  <v:imagedata o:title=""/>
                  <o:lock v:ext="edit" aspectratio="f"/>
                </v:shape>
                <v:shape id="FreeForm 198" o:spid="_x0000_s1026" o:spt="100" style="position:absolute;left:1682;top:15359;height:317;width:648;" fillcolor="#005196" filled="t" stroked="f" coordsize="648,317" o:gfxdata="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m3AfvQAA&#10;AN0AAAAPAAAAAAAAAAEAIAAAACIAAABkcnMvZG93bnJldi54bWxQSwECFAAUAAAACACHTuJAMy8F&#10;njsAAAA5AAAAEAAAAAAAAAABACAAAAAMAQAAZHJzL3NoYXBleG1sLnhtbFBLBQYAAAAABgAGAFsB&#10;AAC2Aw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path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fill on="t" focussize="0,0"/>
                  <v:stroke on="f"/>
                  <v:imagedata o:title=""/>
                  <o:lock v:ext="edit" aspectratio="f"/>
                </v:shape>
                <v:shape id="FreeForm 199" o:spid="_x0000_s1026" o:spt="100" style="position:absolute;left:1798;top:14865;height:653;width:566;" fillcolor="#005196" filled="t" stroked="f" coordsize="566,653" o:gfxdata="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3mkVvQAA&#10;AN0AAAAPAAAAAAAAAAEAIAAAACIAAABkcnMvZG93bnJldi54bWxQSwECFAAUAAAACACHTuJAMy8F&#10;njsAAAA5AAAAEAAAAAAAAAABACAAAAAMAQAAZHJzL3NoYXBleG1sLnhtbFBLBQYAAAAABgAGAFsB&#10;AAC2Aw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xe">
                  <v:path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fill on="t" focussize="0,0"/>
                  <v:stroke on="f"/>
                  <v:imagedata o:title=""/>
                  <o:lock v:ext="edit" aspectratio="f"/>
                </v:shape>
                <v:shape id="FreeForm 200" o:spid="_x0000_s1026" o:spt="100" style="position:absolute;left:1788;top:14798;height:705;width:518;" fillcolor="#005196" filled="t" stroked="f" coordsize="518,705" o:gfxdata="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vHcTvQAA&#10;AN0AAAAPAAAAAAAAAAEAIAAAACIAAABkcnMvZG93bnJldi54bWxQSwECFAAUAAAACACHTuJAMy8F&#10;njsAAAA5AAAAEAAAAAAAAAABACAAAAAMAQAAZHJzL3NoYXBleG1sLnhtbFBLBQYAAAAABgAGAFsB&#10;AAC2AwA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path o:connectlocs="0,667;0,609;14,561;38,537;62,523;53,513;24,509;34,461;62,398;106,345;154,331;163,312;139,302;125,288;120,259;139,216;187,177;240,158;307,144;370,149;408,168;418,149;403,134;394,120;384,105;394,91;422,72;451,43;470,24;475,0;480,9;518,67" o:connectangles="0,0,0,0,0,0,0,0,0,0,0,0,0,0,0,0,0,0,0,0,0,0,0,0,0,0,0,0,0,0,0,0"/>
                  <v:fill on="t" focussize="0,0"/>
                  <v:stroke on="f"/>
                  <v:imagedata o:title=""/>
                  <o:lock v:ext="edit" aspectratio="f"/>
                </v:shape>
                <v:shape id="FreeForm 201" o:spid="_x0000_s1026" o:spt="100" style="position:absolute;left:2364;top:14654;height:187;width:158;" fillcolor="#005196" filled="t" stroked="f" coordsize="158,187" o:gfxdata="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aHjr4A&#10;AADdAAAADwAAAAAAAAABACAAAAAiAAAAZHJzL2Rvd25yZXYueG1sUEsBAhQAFAAAAAgAh07iQDMv&#10;BZ47AAAAOQAAABAAAAAAAAAAAQAgAAAADQEAAGRycy9zaGFwZXhtbC54bWxQSwUGAAAAAAYABgBb&#10;AQAAtwMAAAAA&#10;" path="m38,187l53,177,67,163,86,158,101,149,115,144,130,144,144,139,158,144,149,129,139,120,130,110,125,101,115,91,106,86,96,77,91,77,96,72,106,62,115,57,120,48,125,33,125,24,120,9,115,0,0,144,38,187xe">
                  <v:path o:connectlocs="38,187;53,177;67,163;86,158;101,149;115,144;130,144;144,139;158,144;149,129;139,120;130,110;125,101;115,91;106,86;96,77;91,77;96,72;106,62;115,57;120,48;125,33;125,24;120,9;115,0;0,144;38,187" o:connectangles="0,0,0,0,0,0,0,0,0,0,0,0,0,0,0,0,0,0,0,0,0,0,0,0,0,0,0"/>
                  <v:fill on="t" focussize="0,0"/>
                  <v:stroke on="f"/>
                  <v:imagedata o:title=""/>
                  <o:lock v:ext="edit" aspectratio="f"/>
                </v:shape>
                <v:shape id="FreeForm 202" o:spid="_x0000_s1026" o:spt="100" style="position:absolute;left:2326;top:14601;height:197;width:153;" fillcolor="#005196" filled="t" stroked="f" coordsize="153,197" o:gfxdata="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Yh4dvQAA&#10;AN0AAAAPAAAAAAAAAAEAIAAAACIAAABkcnMvZG93bnJldi54bWxQSwECFAAUAAAACACHTuJAMy8F&#10;njsAAAA5AAAAEAAAAAAAAAABACAAAAAMAQAAZHJzL3NoYXBleG1sLnhtbFBLBQYAAAAABgAGAFsB&#10;AAC2AwAAAAA=&#10;" path="m0,149l9,130,19,110,24,91,33,67,38,53,38,29,38,14,38,0,48,10,52,19,62,29,72,43,81,53,86,62,91,72,91,82,96,72,100,62,105,53,115,43,124,38,134,38,144,43,153,53,38,197,0,149xe">
                  <v:path o:connectlocs="0,149;9,130;19,110;24,91;33,67;38,53;38,29;38,14;38,0;48,10;52,19;62,29;72,43;81,53;86,62;91,72;91,82;96,72;100,62;105,53;115,43;124,38;134,38;144,43;153,53;38,197;0,149" o:connectangles="0,0,0,0,0,0,0,0,0,0,0,0,0,0,0,0,0,0,0,0,0,0,0,0,0,0,0"/>
                  <v:fill on="t" focussize="0,0"/>
                  <v:stroke on="f"/>
                  <v:imagedata o:title=""/>
                  <o:lock v:ext="edit" aspectratio="f"/>
                </v:shape>
                <v:shape id="FreeForm 203" o:spid="_x0000_s1026" o:spt="100" style="position:absolute;left:2215;top:14663;height:183;width:139;" fillcolor="#005196" filled="t" stroked="f" coordsize="139,183" o:gfxdata="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pGcm8AAAA&#10;3QAAAA8AAAAAAAAAAQAgAAAAIgAAAGRycy9kb3ducmV2LnhtbFBLAQIUABQAAAAIAIdO4kAzLwWe&#10;OwAAADkAAAAQAAAAAAAAAAEAIAAAAAsBAABkcnMvc2hhcGV4bWwueG1sUEsFBgAAAAAGAAYAWwEA&#10;ALUDAAAAAA==&#10;" path="m111,183l91,164,77,144,58,120,43,101,29,82,15,68,5,53,0,48,0,39,0,29,0,20,5,10,10,5,15,0,24,0,34,10,48,24,63,44,77,68,96,92,111,111,125,130,135,144,139,149,111,183xe">
                  <v:path o:connectlocs="111,183;91,164;77,144;58,120;43,101;29,82;15,68;5,53;0,48;0,39;0,29;0,20;5,10;10,5;15,0;24,0;34,10;48,24;63,44;77,68;96,92;111,111;125,130;135,144;139,149;111,183" o:connectangles="0,0,0,0,0,0,0,0,0,0,0,0,0,0,0,0,0,0,0,0,0,0,0,0,0,0"/>
                  <v:fill on="t" focussize="0,0"/>
                  <v:stroke on="f"/>
                  <v:imagedata o:title=""/>
                  <o:lock v:ext="edit" aspectratio="f"/>
                </v:shape>
                <v:shape id="FreeForm 204" o:spid="_x0000_s1026" o:spt="100" style="position:absolute;left:1654;top:13871;height:1028;width:681;" fillcolor="#005196" filled="t" stroked="f" coordsize="681,1028" o:gfxdata="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jLuS8AAAA&#10;3QAAAA8AAAAAAAAAAQAgAAAAIgAAAGRycy9kb3ducmV2LnhtbFBLAQIUABQAAAAIAIdO4kAzLwWe&#10;OwAAADkAAAAQAAAAAAAAAAEAIAAAAAsBAABkcnMvc2hhcGV4bWwueG1sUEsFBgAAAAAGAAYAWwEA&#10;ALUDAAA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path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fill on="t" focussize="0,0"/>
                  <v:stroke on="f"/>
                  <v:imagedata o:title=""/>
                  <o:lock v:ext="edit" aspectratio="f"/>
                </v:shape>
                <v:shape id="FreeForm 205" o:spid="_x0000_s1026" o:spt="100" style="position:absolute;left:2033;top:14433;height:96;width:149;" fillcolor="#005196" filled="t" stroked="f" coordsize="149,96" o:gfxdata="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whL5ugAAAN0A&#10;AAAPAAAAAAAAAAEAIAAAACIAAABkcnMvZG93bnJldi54bWxQSwECFAAUAAAACACHTuJAMy8FnjsA&#10;AAA5AAAAEAAAAAAAAAABACAAAAAJAQAAZHJzL3NoYXBleG1sLnhtbFBLBQYAAAAABgAGAFsBAACz&#10;AwAAAAA=&#10;" path="m149,43l139,62,125,72,105,86,86,91,67,96,43,96,19,96,0,91,19,82,33,77,48,67,57,62,72,53,77,38,77,24,72,0,149,43xe">
                  <v:path o:connectlocs="149,43;139,62;125,72;105,86;86,91;67,96;43,96;19,96;0,91;19,82;33,77;48,67;57,62;72,53;77,38;77,24;72,0;149,43" o:connectangles="0,0,0,0,0,0,0,0,0,0,0,0,0,0,0,0,0,0"/>
                  <v:fill on="t" focussize="0,0"/>
                  <v:stroke on="f"/>
                  <v:imagedata o:title=""/>
                  <o:lock v:ext="edit" aspectratio="f"/>
                </v:shape>
                <v:shape id="FreeForm 206" o:spid="_x0000_s1026" o:spt="100" style="position:absolute;left:2177;top:14529;height:77;width:67;" fillcolor="#005196" filled="t" stroked="f" coordsize="67,77" o:gfxdata="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UAwErsAAADd&#10;AAAADwAAAAAAAAABACAAAAAiAAAAZHJzL2Rvd25yZXYueG1sUEsBAhQAFAAAAAgAh07iQDMvBZ47&#10;AAAAOQAAABAAAAAAAAAAAQAgAAAACgEAAGRycy9zaGFwZXhtbC54bWxQSwUGAAAAAAYABgBbAQAA&#10;tAMAAAAA&#10;" path="m57,62l48,72,43,72,33,77,29,77,19,77,14,72,9,72,5,62,0,48,0,38,5,24,14,10,19,5,24,0,33,0,38,0,43,5,48,5,57,10,57,14,62,24,67,38,67,53,57,62xe">
                  <v:path o:connectlocs="57,62;48,72;43,72;33,77;29,77;19,77;14,72;9,72;5,62;0,48;0,38;5,24;14,10;19,5;24,0;33,0;38,0;43,5;48,5;57,10;57,14;62,24;67,38;67,53;57,62" o:connectangles="0,0,0,0,0,0,0,0,0,0,0,0,0,0,0,0,0,0,0,0,0,0,0,0,0"/>
                  <v:fill on="t" focussize="0,0"/>
                  <v:stroke on="f"/>
                  <v:imagedata o:title=""/>
                  <o:lock v:ext="edit" aspectratio="f"/>
                </v:shape>
                <v:shape id="FreeForm 207" o:spid="_x0000_s1026" o:spt="100" style="position:absolute;left:1687;top:12849;height:1488;width:490;" fillcolor="#005196" filled="t" stroked="f" coordsize="490,1488" o:gfxdata="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deKKbsAAADd&#10;AAAADwAAAAAAAAABACAAAAAiAAAAZHJzL2Rvd25yZXYueG1sUEsBAhQAFAAAAAgAh07iQDMvBZ47&#10;AAAAOQAAABAAAAAAAAAAAQAgAAAACgEAAGRycy9zaGFwZXhtbC54bWxQSwUGAAAAAAYABgBbAQAA&#10;tAM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path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fill on="t" focussize="0,0"/>
                  <v:stroke on="f"/>
                  <v:imagedata o:title=""/>
                  <o:lock v:ext="edit" aspectratio="f"/>
                </v:shape>
                <v:shape id="FreeForm 208" o:spid="_x0000_s1026" o:spt="100" style="position:absolute;left:1663;top:14841;height:811;width:250;" fillcolor="#005196" filled="t" stroked="f" coordsize="250,811" o:gfxdata="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M1Na&#10;wAAAAN0AAAAPAAAAAAAAAAEAIAAAACIAAABkcnMvZG93bnJldi54bWxQSwECFAAUAAAACACHTuJA&#10;My8FnjsAAAA5AAAAEAAAAAAAAAABACAAAAAPAQAAZHJzL3NoYXBleG1sLnhtbFBLBQYAAAAABgAG&#10;AFsBAAC5AwAAAAA=&#10;" path="m250,53l207,115,168,187,139,264,111,346,96,432,87,523,87,619,96,710,19,811,5,730,0,638,0,542,5,442,19,341,39,240,72,149,106,62,115,62,125,62,135,58,144,53,159,48,168,34,178,24,192,5,197,0,207,0,211,5,221,14,226,29,235,38,240,48,250,53xe">
                  <v:path o:connectlocs="250,53;207,115;168,187;139,264;111,346;96,432;87,523;87,619;96,710;19,811;5,730;0,638;0,542;5,442;19,341;39,240;72,149;106,62;115,62;125,62;135,58;144,53;159,48;168,34;178,24;192,5;197,0;207,0;211,5;221,14;226,29;235,38;240,48;250,53" o:connectangles="0,0,0,0,0,0,0,0,0,0,0,0,0,0,0,0,0,0,0,0,0,0,0,0,0,0,0,0,0,0,0,0,0,0"/>
                  <v:fill on="t" focussize="0,0"/>
                  <v:stroke on="f"/>
                  <v:imagedata o:title=""/>
                  <o:lock v:ext="edit" aspectratio="f"/>
                </v:shape>
                <v:rect id="Rectangle 209" o:spid="_x0000_s1026" o:spt="1" style="position:absolute;left:4087;top:15470;height:86;width:4253;" fillcolor="#005196" filled="t" stroked="f" coordsize="21600,21600" o:gfxdata="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HUrXvQAA&#10;AN0AAAAPAAAAAAAAAAEAIAAAACIAAABkcnMvZG93bnJldi54bWxQSwECFAAUAAAACACHTuJAMy8F&#10;njsAAAA5AAAAEAAAAAAAAAABACAAAAAMAQAAZHJzL3NoYXBleG1sLnhtbFBLBQYAAAAABgAGAFsB&#10;AAC2AwAAAAA=&#10;">
                  <v:fill on="t" focussize="0,0"/>
                  <v:stroke on="f"/>
                  <v:imagedata o:title=""/>
                  <o:lock v:ext="edit" aspectratio="f"/>
                </v:rect>
                <v:rect id="Rectangle 210" o:spid="_x0000_s1026" o:spt="1" style="position:absolute;left:10558;top:4118;height:8505;width:86;" fillcolor="#005196" filled="t" stroked="f" coordsize="21600,21600" o:gfxdata="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VHvTLsAAADd&#10;AAAADwAAAAAAAAABACAAAAAiAAAAZHJzL2Rvd25yZXYueG1sUEsBAhQAFAAAAAgAh07iQDMvBZ47&#10;AAAAOQAAABAAAAAAAAAAAQAgAAAACgEAAGRycy9zaGFwZXhtbC54bWxQSwUGAAAAAAYABgBbAQAA&#10;tAMAAAAA&#10;">
                  <v:fill on="t" focussize="0,0"/>
                  <v:stroke on="f"/>
                  <v:imagedata o:title=""/>
                  <o:lock v:ext="edit" aspectratio="f"/>
                </v:rect>
              </v:group>
            </w:pict>
          </mc:Fallback>
        </mc:AlternateContent>
      </w:r>
    </w:p>
    <w:tbl>
      <w:tblPr>
        <w:tblStyle w:val="111"/>
        <w:tblpPr w:leftFromText="180" w:rightFromText="180" w:vertAnchor="text" w:horzAnchor="page" w:tblpX="1658" w:tblpY="9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SimSun" w:cs="Times New Roman"/>
                <w:b/>
                <w:bCs/>
                <w:i w:val="0"/>
                <w:iCs w:val="0"/>
                <w:sz w:val="28"/>
                <w:szCs w:val="28"/>
                <w:lang w:val="en-US"/>
              </w:rPr>
            </w:pPr>
          </w:p>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SimSun" w:cs="Times New Roman"/>
                <w:b/>
                <w:bCs/>
                <w:i w:val="0"/>
                <w:iCs w:val="0"/>
                <w:sz w:val="28"/>
                <w:szCs w:val="28"/>
                <w:lang w:val="en-US"/>
              </w:rPr>
            </w:pPr>
            <w:r>
              <w:rPr>
                <w:rFonts w:hint="default" w:ascii="Times New Roman" w:hAnsi="Times New Roman" w:eastAsia="SimSun" w:cs="Times New Roman"/>
                <w:b/>
                <w:bCs/>
                <w:i w:val="0"/>
                <w:iCs w:val="0"/>
                <w:sz w:val="28"/>
                <w:szCs w:val="28"/>
                <w:lang w:val="en-US"/>
              </w:rPr>
              <w:t>BỘ GIÁO DỤC VÀ ĐÀO TẠO</w:t>
            </w:r>
          </w:p>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SimSun" w:cs="Times New Roman"/>
                <w:b/>
                <w:bCs/>
                <w:i w:val="0"/>
                <w:iCs w:val="0"/>
                <w:sz w:val="28"/>
                <w:szCs w:val="28"/>
                <w:lang w:val="en-US"/>
              </w:rPr>
            </w:pPr>
            <w:r>
              <w:rPr>
                <w:rFonts w:hint="default" w:ascii="Times New Roman" w:hAnsi="Times New Roman" w:eastAsia="SimSun" w:cs="Times New Roman"/>
                <w:b/>
                <w:bCs/>
                <w:i w:val="0"/>
                <w:iCs w:val="0"/>
                <w:sz w:val="28"/>
                <w:szCs w:val="28"/>
              </w:rPr>
              <w:t>TRƯỜNG ĐẠI HỌC SƯ PHẠM KỸ THUẬT</w:t>
            </w:r>
            <w:r>
              <w:rPr>
                <w:rFonts w:hint="default" w:ascii="Times New Roman" w:hAnsi="Times New Roman" w:eastAsia="SimSun" w:cs="Times New Roman"/>
                <w:b/>
                <w:bCs/>
                <w:i w:val="0"/>
                <w:iCs w:val="0"/>
                <w:sz w:val="28"/>
                <w:szCs w:val="28"/>
                <w:lang w:val="en-US"/>
              </w:rPr>
              <w:t xml:space="preserve"> TP.HỒ CHÍ MINH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SimSun" w:cs="Times New Roman"/>
                <w:b/>
                <w:bCs/>
                <w:i w:val="0"/>
                <w:iCs w:val="0"/>
                <w:sz w:val="28"/>
                <w:szCs w:val="28"/>
              </w:rPr>
            </w:pPr>
            <w:r>
              <w:rPr>
                <w:rFonts w:hint="default" w:ascii="Times New Roman" w:hAnsi="Times New Roman" w:eastAsia="SimSun" w:cs="Times New Roman"/>
                <w:b/>
                <w:bCs/>
                <w:i w:val="0"/>
                <w:iCs w:val="0"/>
                <w:sz w:val="28"/>
                <w:szCs w:val="28"/>
              </w:rPr>
              <w:t>KHOA CÔNG NGHỆ THÔNG TIN</w:t>
            </w:r>
          </w:p>
          <w:p>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SimSun" w:cs="Times New Roman"/>
                <w:b/>
                <w:bCs w:val="0"/>
                <w:sz w:val="28"/>
                <w:szCs w:val="28"/>
              </w:rPr>
            </w:pPr>
            <w:r>
              <w:rPr>
                <w:rFonts w:hint="default" w:ascii="Wingdings" w:hAnsi="Wingdings" w:eastAsia="SimSun" w:cs="Wingdings"/>
                <w:b/>
                <w:bCs w:val="0"/>
                <w:kern w:val="0"/>
                <w:sz w:val="28"/>
                <w:szCs w:val="28"/>
                <w:lang w:val="en-US" w:eastAsia="zh-CN" w:bidi="ar"/>
              </w:rPr>
              <w:t>'Y&amp;&amp;Y'</w:t>
            </w:r>
          </w:p>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SimSun" w:cs="Times New Roman"/>
                <w:b/>
                <w:bCs/>
                <w:i w:val="0"/>
                <w:iCs w:val="0"/>
                <w:sz w:val="28"/>
                <w:szCs w:val="28"/>
              </w:rPr>
            </w:pPr>
          </w:p>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SimSun" w:cs="Times New Roman"/>
                <w:b/>
                <w:bCs/>
                <w:i w:val="0"/>
                <w:iCs w:val="0"/>
                <w:sz w:val="28"/>
                <w:szCs w:val="28"/>
                <w:lang w:val="en-US"/>
              </w:rPr>
            </w:pPr>
            <w:r>
              <w:rPr>
                <w:rFonts w:hint="default" w:ascii="Times New Roman" w:hAnsi="Times New Roman" w:eastAsia="SimSun" w:cs="Times New Roman"/>
                <w:b/>
                <w:bCs/>
                <w:i w:val="0"/>
                <w:iCs w:val="0"/>
                <w:sz w:val="28"/>
                <w:szCs w:val="28"/>
                <w:lang w:val="en-US"/>
              </w:rPr>
              <w:drawing>
                <wp:inline distT="0" distB="0" distL="114300" distR="114300">
                  <wp:extent cx="1540510" cy="1976755"/>
                  <wp:effectExtent l="0" t="0" r="8890" b="4445"/>
                  <wp:docPr id="34" name="Picture 34" descr="Logo ĐH Sư Phạm Kỹ Thuật TP Hồ Chí Minh-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 ĐH Sư Phạm Kỹ Thuật TP Hồ Chí Minh-HCMUTE"/>
                          <pic:cNvPicPr>
                            <a:picLocks noChangeAspect="1"/>
                          </pic:cNvPicPr>
                        </pic:nvPicPr>
                        <pic:blipFill>
                          <a:blip r:embed="rId6"/>
                          <a:stretch>
                            <a:fillRect/>
                          </a:stretch>
                        </pic:blipFill>
                        <pic:spPr>
                          <a:xfrm>
                            <a:off x="0" y="0"/>
                            <a:ext cx="1540510" cy="1976755"/>
                          </a:xfrm>
                          <a:prstGeom prst="rect">
                            <a:avLst/>
                          </a:prstGeom>
                        </pic:spPr>
                      </pic:pic>
                    </a:graphicData>
                  </a:graphic>
                </wp:inline>
              </w:drawing>
            </w:r>
          </w:p>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SimSun" w:cs="Times New Roman"/>
                <w:b/>
                <w:bCs/>
                <w:i w:val="0"/>
                <w:iCs w:val="0"/>
                <w:sz w:val="28"/>
                <w:szCs w:val="28"/>
              </w:rPr>
            </w:pPr>
          </w:p>
        </w:tc>
      </w:tr>
    </w:tbl>
    <w:tbl>
      <w:tblPr>
        <w:tblStyle w:val="111"/>
        <w:tblpPr w:leftFromText="180" w:rightFromText="180" w:vertAnchor="text" w:horzAnchor="page" w:tblpX="1637" w:tblpY="28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8" w:hRule="atLeast"/>
        </w:trPr>
        <w:tc>
          <w:tcPr>
            <w:tcW w:w="8522" w:type="dxa"/>
          </w:tcPr>
          <w:p>
            <w:pPr>
              <w:widowControl w:val="0"/>
              <w:tabs>
                <w:tab w:val="left" w:pos="2429"/>
              </w:tabs>
              <w:spacing w:after="0" w:line="360" w:lineRule="auto"/>
              <w:ind w:firstLine="9"/>
              <w:jc w:val="center"/>
              <w:rPr>
                <w:rFonts w:hint="default" w:ascii="Times New Roman" w:hAnsi="Times New Roman" w:cs="Times New Roman"/>
                <w:b/>
                <w:color w:val="FF0000"/>
                <w:sz w:val="36"/>
                <w:szCs w:val="36"/>
              </w:rPr>
            </w:pPr>
            <w:r>
              <w:rPr>
                <w:rFonts w:hint="default" w:ascii="Times New Roman" w:hAnsi="Times New Roman" w:cs="Times New Roman"/>
                <w:b/>
                <w:color w:val="FF0000"/>
                <w:sz w:val="36"/>
                <w:szCs w:val="36"/>
              </w:rPr>
              <w:t>BÁO CÁO ĐỒ ÁN CUỐI KỲ</w:t>
            </w:r>
          </w:p>
          <w:p>
            <w:pPr>
              <w:widowControl w:val="0"/>
              <w:tabs>
                <w:tab w:val="left" w:pos="2429"/>
              </w:tabs>
              <w:spacing w:after="0" w:line="360" w:lineRule="auto"/>
              <w:ind w:firstLine="9"/>
              <w:jc w:val="center"/>
              <w:rPr>
                <w:rFonts w:hint="default" w:ascii="Times New Roman" w:hAnsi="Times New Roman" w:eastAsia="SimSun" w:cs="Times New Roman"/>
                <w:b/>
                <w:bCs/>
                <w:i w:val="0"/>
                <w:iCs w:val="0"/>
                <w:sz w:val="26"/>
                <w:szCs w:val="26"/>
                <w:lang w:val="en-US"/>
              </w:rPr>
            </w:pPr>
            <w:r>
              <w:rPr>
                <w:rFonts w:hint="default" w:ascii="Times New Roman" w:hAnsi="Times New Roman" w:cs="Times New Roman"/>
                <w:b/>
                <w:color w:val="FF0000"/>
                <w:sz w:val="36"/>
                <w:szCs w:val="36"/>
              </w:rPr>
              <w:t>ĐỀ TÀI:</w:t>
            </w:r>
            <w:r>
              <w:rPr>
                <w:rFonts w:hint="default" w:ascii="Times New Roman" w:hAnsi="Times New Roman" w:cs="Times New Roman"/>
                <w:b/>
                <w:bCs/>
                <w:color w:val="FF0000"/>
                <w:sz w:val="36"/>
                <w:szCs w:val="36"/>
              </w:rPr>
              <w:t xml:space="preserve"> </w:t>
            </w:r>
            <w:r>
              <w:rPr>
                <w:rFonts w:hint="default" w:ascii="Times New Roman" w:hAnsi="Times New Roman" w:cs="Times New Roman"/>
                <w:b/>
                <w:bCs/>
                <w:color w:val="FF0000"/>
                <w:sz w:val="36"/>
                <w:szCs w:val="36"/>
                <w:lang w:val="en-US"/>
              </w:rPr>
              <w:t>HOUSE RENT PRICING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5" w:hRule="atLeast"/>
        </w:trPr>
        <w:tc>
          <w:tcPr>
            <w:tcW w:w="8522" w:type="dxa"/>
          </w:tcPr>
          <w:p>
            <w:pPr>
              <w:widowControl w:val="0"/>
              <w:tabs>
                <w:tab w:val="left" w:pos="2429"/>
              </w:tabs>
              <w:spacing w:line="240" w:lineRule="auto"/>
              <w:ind w:firstLine="9"/>
              <w:jc w:val="center"/>
              <w:rPr>
                <w:rFonts w:hint="default" w:ascii="Times New Roman" w:hAnsi="Times New Roman" w:cs="Times New Roman"/>
                <w:b/>
                <w:color w:val="000000"/>
                <w:sz w:val="32"/>
                <w:szCs w:val="32"/>
                <w:lang w:val="en-US"/>
              </w:rPr>
            </w:pPr>
            <w:r>
              <w:rPr>
                <w:rFonts w:hint="default" w:ascii="Times New Roman" w:hAnsi="Times New Roman" w:cs="Times New Roman"/>
                <w:b/>
                <w:color w:val="000000"/>
                <w:sz w:val="32"/>
                <w:szCs w:val="32"/>
                <w:lang w:val="en-US"/>
              </w:rPr>
              <w:t>M</w:t>
            </w:r>
            <w:r>
              <w:rPr>
                <w:rFonts w:hint="default" w:ascii="Times New Roman" w:hAnsi="Times New Roman" w:cs="Times New Roman"/>
                <w:b/>
                <w:color w:val="000000"/>
                <w:sz w:val="32"/>
                <w:szCs w:val="32"/>
              </w:rPr>
              <w:t xml:space="preserve">ôn học: </w:t>
            </w:r>
            <w:r>
              <w:rPr>
                <w:rFonts w:hint="default" w:ascii="Times New Roman" w:hAnsi="Times New Roman" w:cs="Times New Roman"/>
                <w:b/>
                <w:color w:val="000000"/>
                <w:sz w:val="32"/>
                <w:szCs w:val="32"/>
                <w:lang w:val="en-US"/>
              </w:rPr>
              <w:t>KHAI PHÁ DỮ LIỆU</w:t>
            </w:r>
          </w:p>
          <w:p>
            <w:pPr>
              <w:widowControl w:val="0"/>
              <w:tabs>
                <w:tab w:val="left" w:pos="2429"/>
              </w:tabs>
              <w:spacing w:line="240" w:lineRule="auto"/>
              <w:jc w:val="center"/>
              <w:rPr>
                <w:rFonts w:hint="default" w:ascii="Times New Roman" w:hAnsi="Times New Roman" w:cs="Times New Roman"/>
                <w:b/>
                <w:color w:val="000000"/>
                <w:sz w:val="32"/>
                <w:szCs w:val="32"/>
              </w:rPr>
            </w:pPr>
            <w:r>
              <w:rPr>
                <w:rFonts w:hint="default" w:ascii="Times New Roman" w:hAnsi="Times New Roman" w:cs="Times New Roman"/>
                <w:b/>
                <w:color w:val="000000"/>
                <w:sz w:val="32"/>
                <w:szCs w:val="32"/>
              </w:rPr>
              <w:t xml:space="preserve">Mã lớp học phần: </w:t>
            </w:r>
            <w:r>
              <w:rPr>
                <w:b/>
                <w:bCs/>
                <w:color w:val="000000"/>
                <w:sz w:val="32"/>
                <w:szCs w:val="32"/>
                <w:shd w:val="clear" w:color="auto" w:fill="FFFFFF"/>
              </w:rPr>
              <w:t>222DAMI330484</w:t>
            </w:r>
          </w:p>
          <w:p>
            <w:pPr>
              <w:widowControl w:val="0"/>
              <w:tabs>
                <w:tab w:val="left" w:pos="2429"/>
              </w:tabs>
              <w:spacing w:line="240" w:lineRule="auto"/>
              <w:jc w:val="center"/>
              <w:rPr>
                <w:rFonts w:hint="default" w:ascii="Times New Roman" w:hAnsi="Times New Roman" w:cs="Times New Roman"/>
                <w:b/>
                <w:color w:val="000000"/>
                <w:sz w:val="32"/>
                <w:szCs w:val="32"/>
              </w:rPr>
            </w:pPr>
            <w:r>
              <w:rPr>
                <w:rFonts w:hint="default" w:ascii="Times New Roman" w:hAnsi="Times New Roman" w:cs="Times New Roman"/>
                <w:b/>
                <w:color w:val="000000"/>
                <w:sz w:val="32"/>
                <w:szCs w:val="32"/>
              </w:rPr>
              <w:t>GVHD: ThS. Nguyễn Văn Thành</w:t>
            </w:r>
          </w:p>
          <w:p>
            <w:pPr>
              <w:widowControl w:val="0"/>
              <w:tabs>
                <w:tab w:val="left" w:pos="2429"/>
              </w:tabs>
              <w:spacing w:line="240" w:lineRule="auto"/>
              <w:jc w:val="center"/>
              <w:rPr>
                <w:rFonts w:hint="default" w:ascii="Times New Roman" w:hAnsi="Times New Roman" w:cs="Times New Roman"/>
                <w:b/>
                <w:color w:val="000000"/>
                <w:sz w:val="32"/>
                <w:szCs w:val="32"/>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0" w:hRule="atLeast"/>
        </w:trPr>
        <w:tc>
          <w:tcPr>
            <w:tcW w:w="8522" w:type="dxa"/>
          </w:tcPr>
          <w:p>
            <w:pPr>
              <w:widowControl w:val="0"/>
              <w:tabs>
                <w:tab w:val="left" w:pos="2429"/>
              </w:tabs>
              <w:spacing w:after="0" w:line="240" w:lineRule="auto"/>
              <w:ind w:left="720"/>
              <w:jc w:val="center"/>
              <w:rPr>
                <w:rFonts w:hint="default" w:ascii="Times New Roman" w:hAnsi="Times New Roman" w:cs="Times New Roman"/>
                <w:b/>
                <w:color w:val="000000"/>
                <w:lang w:val="en-US"/>
              </w:rPr>
            </w:pPr>
            <w:r>
              <w:rPr>
                <w:rFonts w:hint="default" w:ascii="Times New Roman" w:hAnsi="Times New Roman" w:cs="Times New Roman"/>
                <w:b/>
                <w:color w:val="000000"/>
              </w:rPr>
              <w:t>Nhóm sinh viên thực hiện</w:t>
            </w:r>
            <w:r>
              <w:rPr>
                <w:rFonts w:hint="default" w:ascii="Times New Roman" w:hAnsi="Times New Roman" w:cs="Times New Roman"/>
                <w:b/>
                <w:color w:val="000000"/>
                <w:lang w:val="en-US"/>
              </w:rPr>
              <w:t>: Nhóm 11</w:t>
            </w:r>
          </w:p>
          <w:tbl>
            <w:tblPr>
              <w:tblStyle w:val="111"/>
              <w:tblpPr w:leftFromText="180" w:rightFromText="180" w:vertAnchor="text" w:horzAnchor="page" w:tblpX="1905"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5"/>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3185" w:type="dxa"/>
                </w:tcPr>
                <w:p>
                  <w:pPr>
                    <w:widowControl w:val="0"/>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Trần Lê Ngọc Gia Hân</w:t>
                  </w:r>
                </w:p>
              </w:tc>
              <w:tc>
                <w:tcPr>
                  <w:tcW w:w="1934" w:type="dxa"/>
                </w:tcPr>
                <w:p>
                  <w:pPr>
                    <w:widowControl w:val="0"/>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20133038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3185" w:type="dxa"/>
                  <w:tcBorders>
                    <w:bottom w:val="single" w:color="auto" w:sz="4" w:space="0"/>
                  </w:tcBorders>
                </w:tcPr>
                <w:p>
                  <w:pPr>
                    <w:widowControl w:val="0"/>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Nguyễn Thị Hoàng Trang</w:t>
                  </w:r>
                </w:p>
              </w:tc>
              <w:tc>
                <w:tcPr>
                  <w:tcW w:w="1934" w:type="dxa"/>
                  <w:tcBorders>
                    <w:bottom w:val="single" w:color="auto" w:sz="4" w:space="0"/>
                  </w:tcBorders>
                </w:tcPr>
                <w:p>
                  <w:pPr>
                    <w:widowControl w:val="0"/>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20133099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3185" w:type="dxa"/>
                  <w:tcBorders>
                    <w:top w:val="single" w:color="auto" w:sz="4" w:space="0"/>
                    <w:left w:val="single" w:color="auto" w:sz="4" w:space="0"/>
                    <w:bottom w:val="single" w:color="auto" w:sz="4" w:space="0"/>
                  </w:tcBorders>
                  <w:vAlign w:val="top"/>
                </w:tcPr>
                <w:p>
                  <w:pPr>
                    <w:widowControl w:val="0"/>
                    <w:jc w:val="left"/>
                    <w:rPr>
                      <w:rFonts w:hint="default" w:ascii="Times New Roman" w:hAnsi="Times New Roman" w:eastAsia="Arial" w:cs="Times New Roman"/>
                      <w:sz w:val="26"/>
                      <w:szCs w:val="26"/>
                      <w:vertAlign w:val="baseline"/>
                      <w:lang w:val="en-US"/>
                    </w:rPr>
                  </w:pPr>
                  <w:r>
                    <w:rPr>
                      <w:rFonts w:hint="default" w:ascii="Times New Roman" w:hAnsi="Times New Roman" w:cs="Times New Roman"/>
                      <w:sz w:val="26"/>
                      <w:szCs w:val="26"/>
                      <w:vertAlign w:val="baseline"/>
                      <w:lang w:val="en-US"/>
                    </w:rPr>
                    <w:t>Nguyễn Thị Thanh Ngân</w:t>
                  </w:r>
                </w:p>
              </w:tc>
              <w:tc>
                <w:tcPr>
                  <w:tcW w:w="1934" w:type="dxa"/>
                  <w:tcBorders>
                    <w:top w:val="single" w:color="auto" w:sz="4" w:space="0"/>
                    <w:bottom w:val="single" w:color="auto" w:sz="4" w:space="0"/>
                    <w:right w:val="single" w:color="auto" w:sz="4" w:space="0"/>
                  </w:tcBorders>
                  <w:vAlign w:val="top"/>
                </w:tcPr>
                <w:p>
                  <w:pPr>
                    <w:widowControl w:val="0"/>
                    <w:jc w:val="left"/>
                    <w:rPr>
                      <w:rFonts w:hint="default" w:ascii="Times New Roman" w:hAnsi="Times New Roman" w:eastAsia="Arial" w:cs="Times New Roman"/>
                      <w:sz w:val="26"/>
                      <w:szCs w:val="26"/>
                      <w:vertAlign w:val="baseline"/>
                      <w:lang w:val="en-US"/>
                    </w:rPr>
                  </w:pPr>
                  <w:r>
                    <w:rPr>
                      <w:rFonts w:hint="default" w:ascii="Times New Roman" w:hAnsi="Times New Roman" w:cs="Times New Roman"/>
                      <w:sz w:val="26"/>
                      <w:szCs w:val="26"/>
                      <w:vertAlign w:val="baseline"/>
                      <w:lang w:val="en-US"/>
                    </w:rPr>
                    <w:t>20133018</w:t>
                  </w:r>
                </w:p>
              </w:tc>
            </w:tr>
          </w:tbl>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SimSun" w:cs="Times New Roman"/>
                <w:b/>
                <w:bCs/>
                <w:i w:val="0"/>
                <w:iCs w:val="0"/>
                <w:sz w:val="26"/>
                <w:szCs w:val="26"/>
                <w:lang w:val="en-US"/>
              </w:rPr>
            </w:pPr>
          </w:p>
        </w:tc>
      </w:tr>
    </w:tbl>
    <w:p>
      <w:pPr>
        <w:jc w:val="both"/>
        <w:rPr>
          <w:rFonts w:hint="default" w:ascii="Times New Roman" w:hAnsi="Times New Roman" w:eastAsia="SimSun" w:cs="Times New Roman"/>
          <w:b/>
          <w:bCs/>
          <w:i w:val="0"/>
          <w:iCs w:val="0"/>
          <w:sz w:val="26"/>
          <w:szCs w:val="26"/>
          <w:lang w:val="vi-VN"/>
        </w:rPr>
      </w:pPr>
    </w:p>
    <w:p>
      <w:pPr>
        <w:jc w:val="both"/>
        <w:rPr>
          <w:rFonts w:hint="default" w:ascii="Times New Roman" w:hAnsi="Times New Roman" w:eastAsia="SimSun" w:cs="Times New Roman"/>
          <w:b/>
          <w:bCs/>
          <w:i w:val="0"/>
          <w:iCs w:val="0"/>
          <w:sz w:val="26"/>
          <w:szCs w:val="26"/>
        </w:rPr>
      </w:pPr>
    </w:p>
    <w:p>
      <w:pPr>
        <w:jc w:val="both"/>
        <w:rPr>
          <w:rFonts w:hint="default" w:ascii="Times New Roman" w:hAnsi="Times New Roman" w:eastAsia="SimSun" w:cs="Times New Roman"/>
          <w:b/>
          <w:bCs/>
          <w:i w:val="0"/>
          <w:iCs w:val="0"/>
          <w:sz w:val="26"/>
          <w:szCs w:val="26"/>
        </w:rPr>
      </w:pPr>
    </w:p>
    <w:p>
      <w:pPr>
        <w:jc w:val="both"/>
        <w:rPr>
          <w:rFonts w:hint="default" w:ascii="Times New Roman" w:hAnsi="Times New Roman" w:eastAsia="SimSun" w:cs="Times New Roman"/>
          <w:b/>
          <w:bCs/>
          <w:i w:val="0"/>
          <w:iCs w:val="0"/>
          <w:sz w:val="26"/>
          <w:szCs w:val="26"/>
        </w:rPr>
      </w:pPr>
    </w:p>
    <w:p>
      <w:pPr>
        <w:jc w:val="both"/>
        <w:rPr>
          <w:rFonts w:hint="default" w:ascii="Times New Roman" w:hAnsi="Times New Roman" w:eastAsia="SimSun" w:cs="Times New Roman"/>
          <w:b/>
          <w:bCs/>
          <w:i w:val="0"/>
          <w:iCs w:val="0"/>
          <w:sz w:val="26"/>
          <w:szCs w:val="26"/>
        </w:rPr>
      </w:pPr>
    </w:p>
    <w:p>
      <w:pPr>
        <w:jc w:val="both"/>
        <w:rPr>
          <w:rFonts w:hint="default" w:ascii="Times New Roman" w:hAnsi="Times New Roman" w:eastAsia="SimSun" w:cs="Times New Roman"/>
          <w:b/>
          <w:bCs/>
          <w:i w:val="0"/>
          <w:iCs w:val="0"/>
          <w:sz w:val="26"/>
          <w:szCs w:val="26"/>
        </w:rPr>
      </w:pPr>
    </w:p>
    <w:p>
      <w:pPr>
        <w:ind w:left="1440" w:leftChars="0" w:firstLine="720" w:firstLineChars="0"/>
        <w:jc w:val="both"/>
        <w:rPr>
          <w:rFonts w:hint="default" w:ascii="Times New Roman" w:hAnsi="Times New Roman" w:eastAsia="SimSun" w:cs="Times New Roman"/>
          <w:b/>
          <w:bCs/>
          <w:i w:val="0"/>
          <w:iCs w:val="0"/>
          <w:sz w:val="26"/>
          <w:szCs w:val="26"/>
          <w:lang w:val="en-US"/>
        </w:rPr>
        <w:sectPr>
          <w:pgSz w:w="11906" w:h="16838"/>
          <w:pgMar w:top="1440" w:right="1800" w:bottom="1440" w:left="1800" w:header="720" w:footer="720" w:gutter="0"/>
          <w:pgNumType w:fmt="decimal" w:start="6"/>
          <w:cols w:space="720" w:num="1"/>
          <w:docGrid w:linePitch="360" w:charSpace="0"/>
        </w:sectPr>
      </w:pPr>
      <w:r>
        <w:rPr>
          <w:rFonts w:hint="default" w:ascii="Times New Roman" w:hAnsi="Times New Roman" w:eastAsia="SimSun" w:cs="Times New Roman"/>
          <w:b/>
          <w:bCs/>
          <w:i w:val="0"/>
          <w:iCs w:val="0"/>
          <w:sz w:val="26"/>
          <w:szCs w:val="26"/>
        </w:rPr>
        <w:t xml:space="preserve">TP. Hồ Chí Minh, </w:t>
      </w:r>
      <w:r>
        <w:rPr>
          <w:rFonts w:hint="default" w:ascii="Times New Roman" w:hAnsi="Times New Roman" w:eastAsia="SimSun" w:cs="Times New Roman"/>
          <w:b/>
          <w:bCs/>
          <w:i w:val="0"/>
          <w:iCs w:val="0"/>
          <w:sz w:val="26"/>
          <w:szCs w:val="26"/>
          <w:lang w:val="en-US"/>
        </w:rPr>
        <w:t xml:space="preserve">13 </w:t>
      </w:r>
      <w:r>
        <w:rPr>
          <w:rFonts w:hint="default" w:ascii="Times New Roman" w:hAnsi="Times New Roman" w:eastAsia="SimSun" w:cs="Times New Roman"/>
          <w:b/>
          <w:bCs/>
          <w:i w:val="0"/>
          <w:iCs w:val="0"/>
          <w:sz w:val="26"/>
          <w:szCs w:val="26"/>
        </w:rPr>
        <w:t xml:space="preserve">tháng </w:t>
      </w:r>
      <w:r>
        <w:rPr>
          <w:rFonts w:hint="default" w:ascii="Times New Roman" w:hAnsi="Times New Roman" w:eastAsia="SimSun" w:cs="Times New Roman"/>
          <w:b/>
          <w:bCs/>
          <w:i w:val="0"/>
          <w:iCs w:val="0"/>
          <w:sz w:val="26"/>
          <w:szCs w:val="26"/>
          <w:lang w:val="en-US"/>
        </w:rPr>
        <w:t>05</w:t>
      </w:r>
      <w:r>
        <w:rPr>
          <w:rFonts w:hint="default" w:ascii="Times New Roman" w:hAnsi="Times New Roman" w:eastAsia="SimSun" w:cs="Times New Roman"/>
          <w:b/>
          <w:bCs/>
          <w:i w:val="0"/>
          <w:iCs w:val="0"/>
          <w:sz w:val="26"/>
          <w:szCs w:val="26"/>
        </w:rPr>
        <w:t xml:space="preserve"> năm 20</w:t>
      </w:r>
      <w:r>
        <w:rPr>
          <w:rFonts w:hint="default" w:ascii="Times New Roman" w:hAnsi="Times New Roman" w:eastAsia="SimSun" w:cs="Times New Roman"/>
          <w:b/>
          <w:bCs/>
          <w:i w:val="0"/>
          <w:iCs w:val="0"/>
          <w:sz w:val="26"/>
          <w:szCs w:val="26"/>
          <w:lang w:val="en-US"/>
        </w:rPr>
        <w:t>23</w:t>
      </w:r>
    </w:p>
    <w:p>
      <w:pPr>
        <w:spacing w:after="0" w:line="360" w:lineRule="auto"/>
        <w:jc w:val="center"/>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DANH SÁCH THÀNH VIÊN THAM GIA</w:t>
      </w:r>
    </w:p>
    <w:p>
      <w:pPr>
        <w:spacing w:after="0" w:line="360" w:lineRule="auto"/>
        <w:jc w:val="center"/>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THỰC HIỆN ĐỀ TÀI VÀ VIẾT BÁO CÁO</w:t>
      </w:r>
    </w:p>
    <w:p>
      <w:pPr>
        <w:spacing w:after="0" w:line="360" w:lineRule="auto"/>
        <w:jc w:val="center"/>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 xml:space="preserve">Môn: </w:t>
      </w:r>
      <w:r>
        <w:rPr>
          <w:rFonts w:hint="default" w:ascii="Times New Roman" w:hAnsi="Times New Roman" w:eastAsia="Calibri" w:cs="Times New Roman"/>
          <w:b/>
          <w:sz w:val="28"/>
          <w:szCs w:val="28"/>
          <w:lang w:val="en-US"/>
        </w:rPr>
        <w:t>Khai Phá Dữ Liệu</w:t>
      </w:r>
      <w:r>
        <w:rPr>
          <w:rFonts w:hint="default" w:ascii="Times New Roman" w:hAnsi="Times New Roman" w:eastAsia="Calibri" w:cs="Times New Roman"/>
          <w:b/>
          <w:sz w:val="28"/>
          <w:szCs w:val="28"/>
        </w:rPr>
        <w:t xml:space="preserve"> - </w:t>
      </w:r>
      <w:r>
        <w:rPr>
          <w:rFonts w:hint="default" w:ascii="Times New Roman" w:hAnsi="Times New Roman" w:eastAsia="Calibri" w:cs="Times New Roman"/>
          <w:i/>
          <w:sz w:val="28"/>
          <w:szCs w:val="28"/>
        </w:rPr>
        <w:t>HỌC KÌ II – NĂM HỌC 2022 – 2023</w:t>
      </w:r>
    </w:p>
    <w:tbl>
      <w:tblPr>
        <w:tblStyle w:val="249"/>
        <w:tblW w:w="0" w:type="auto"/>
        <w:jc w:val="center"/>
        <w:tblLayout w:type="fixed"/>
        <w:tblCellMar>
          <w:top w:w="15" w:type="dxa"/>
          <w:left w:w="15" w:type="dxa"/>
          <w:bottom w:w="15" w:type="dxa"/>
          <w:right w:w="15" w:type="dxa"/>
        </w:tblCellMar>
      </w:tblPr>
      <w:tblGrid>
        <w:gridCol w:w="701"/>
        <w:gridCol w:w="3159"/>
        <w:gridCol w:w="1215"/>
        <w:gridCol w:w="3054"/>
      </w:tblGrid>
      <w:tr>
        <w:tblPrEx>
          <w:tblCellMar>
            <w:top w:w="15" w:type="dxa"/>
            <w:left w:w="15" w:type="dxa"/>
            <w:bottom w:w="15" w:type="dxa"/>
            <w:right w:w="15" w:type="dxa"/>
          </w:tblCellMar>
        </w:tblPrEx>
        <w:trPr>
          <w:trHeight w:val="216" w:hRule="atLeast"/>
          <w:jc w:val="center"/>
        </w:trPr>
        <w:tc>
          <w:tcPr>
            <w:tcW w:w="701" w:type="dxa"/>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center"/>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STT</w:t>
            </w:r>
          </w:p>
        </w:tc>
        <w:tc>
          <w:tcPr>
            <w:tcW w:w="3159" w:type="dxa"/>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center"/>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HỌ VÀ TÊN</w:t>
            </w:r>
          </w:p>
        </w:tc>
        <w:tc>
          <w:tcPr>
            <w:tcW w:w="1215" w:type="dxa"/>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center"/>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MSSV</w:t>
            </w:r>
          </w:p>
        </w:tc>
        <w:tc>
          <w:tcPr>
            <w:tcW w:w="3054" w:type="dxa"/>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360" w:lineRule="auto"/>
              <w:jc w:val="center"/>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TỶ LỆ ĐÓNG GÓP</w:t>
            </w:r>
          </w:p>
        </w:tc>
      </w:tr>
      <w:tr>
        <w:tblPrEx>
          <w:tblCellMar>
            <w:top w:w="15" w:type="dxa"/>
            <w:left w:w="15" w:type="dxa"/>
            <w:bottom w:w="15" w:type="dxa"/>
            <w:right w:w="15" w:type="dxa"/>
          </w:tblCellMar>
        </w:tblPrEx>
        <w:trPr>
          <w:trHeight w:val="216" w:hRule="atLeast"/>
          <w:jc w:val="center"/>
        </w:trPr>
        <w:tc>
          <w:tcPr>
            <w:tcW w:w="701" w:type="dxa"/>
            <w:tcBorders>
              <w:top w:val="nil"/>
              <w:left w:val="outset" w:color="auto" w:sz="6" w:space="0"/>
              <w:bottom w:val="outset" w:color="auto" w:sz="6" w:space="0"/>
              <w:right w:val="outset" w:color="auto" w:sz="6" w:space="0"/>
            </w:tcBorders>
            <w:shd w:val="clear" w:color="auto" w:fill="FFFFFF"/>
            <w:vAlign w:val="center"/>
          </w:tcPr>
          <w:p>
            <w:pPr>
              <w:spacing w:after="0" w:line="360" w:lineRule="auto"/>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1</w:t>
            </w:r>
          </w:p>
        </w:tc>
        <w:tc>
          <w:tcPr>
            <w:tcW w:w="3159" w:type="dxa"/>
            <w:tcBorders>
              <w:top w:val="nil"/>
              <w:left w:val="outset" w:color="auto" w:sz="6" w:space="0"/>
              <w:bottom w:val="outset" w:color="auto" w:sz="6" w:space="0"/>
              <w:right w:val="outset" w:color="auto" w:sz="6" w:space="0"/>
            </w:tcBorders>
            <w:shd w:val="clear" w:color="auto" w:fill="FFFFFF"/>
            <w:vAlign w:val="top"/>
          </w:tcPr>
          <w:p>
            <w:pPr>
              <w:widowControl w:val="0"/>
              <w:jc w:val="left"/>
              <w:rPr>
                <w:rFonts w:hint="default" w:ascii="Times New Roman" w:hAnsi="Times New Roman" w:eastAsia="Calibri" w:cs="Times New Roman"/>
                <w:sz w:val="24"/>
                <w:szCs w:val="24"/>
              </w:rPr>
            </w:pPr>
            <w:r>
              <w:rPr>
                <w:rFonts w:hint="default" w:ascii="Times New Roman" w:hAnsi="Times New Roman" w:cs="Times New Roman"/>
                <w:sz w:val="26"/>
                <w:szCs w:val="26"/>
                <w:vertAlign w:val="baseline"/>
                <w:lang w:val="en-US"/>
              </w:rPr>
              <w:t>Trần Lê Ngọc Gia Hân</w:t>
            </w:r>
          </w:p>
        </w:tc>
        <w:tc>
          <w:tcPr>
            <w:tcW w:w="1215" w:type="dxa"/>
            <w:tcBorders>
              <w:top w:val="nil"/>
              <w:left w:val="outset" w:color="auto" w:sz="6" w:space="0"/>
              <w:bottom w:val="outset" w:color="auto" w:sz="6" w:space="0"/>
              <w:right w:val="outset" w:color="auto" w:sz="6" w:space="0"/>
            </w:tcBorders>
            <w:shd w:val="clear" w:color="auto" w:fill="FFFFFF"/>
            <w:vAlign w:val="top"/>
          </w:tcPr>
          <w:p>
            <w:pPr>
              <w:widowControl w:val="0"/>
              <w:jc w:val="left"/>
              <w:rPr>
                <w:rFonts w:hint="default" w:ascii="Times New Roman" w:hAnsi="Times New Roman" w:eastAsia="Calibri" w:cs="Times New Roman"/>
                <w:sz w:val="24"/>
                <w:szCs w:val="24"/>
              </w:rPr>
            </w:pPr>
            <w:r>
              <w:rPr>
                <w:rFonts w:hint="default" w:ascii="Times New Roman" w:hAnsi="Times New Roman" w:cs="Times New Roman"/>
                <w:sz w:val="26"/>
                <w:szCs w:val="26"/>
                <w:vertAlign w:val="baseline"/>
                <w:lang w:val="en-US"/>
              </w:rPr>
              <w:t>20133038</w:t>
            </w:r>
          </w:p>
        </w:tc>
        <w:tc>
          <w:tcPr>
            <w:tcW w:w="3054" w:type="dxa"/>
            <w:tcBorders>
              <w:top w:val="nil"/>
              <w:left w:val="outset" w:color="auto" w:sz="6" w:space="0"/>
              <w:bottom w:val="outset" w:color="auto" w:sz="6" w:space="0"/>
              <w:right w:val="outset" w:color="auto" w:sz="6" w:space="0"/>
            </w:tcBorders>
            <w:shd w:val="clear" w:color="auto" w:fill="FFFFFF"/>
            <w:vAlign w:val="bottom"/>
          </w:tcPr>
          <w:p>
            <w:pPr>
              <w:spacing w:after="0" w:line="360" w:lineRule="auto"/>
              <w:jc w:val="center"/>
              <w:rPr>
                <w:rFonts w:hint="default" w:ascii="Times New Roman" w:hAnsi="Times New Roman" w:eastAsia="Calibri" w:cs="Times New Roman"/>
                <w:sz w:val="24"/>
                <w:szCs w:val="24"/>
              </w:rPr>
            </w:pPr>
            <w:r>
              <w:rPr>
                <w:rFonts w:hint="default" w:ascii="Times New Roman" w:hAnsi="Times New Roman" w:eastAsia="Calibri" w:cs="Times New Roman"/>
                <w:bCs/>
                <w:sz w:val="24"/>
                <w:szCs w:val="24"/>
                <w:lang w:val="en-US"/>
              </w:rPr>
              <w:t>100%</w:t>
            </w:r>
            <w:r>
              <w:rPr>
                <w:rFonts w:hint="default" w:ascii="Times New Roman" w:hAnsi="Times New Roman" w:eastAsia="Calibri" w:cs="Times New Roman"/>
                <w:bCs/>
                <w:sz w:val="24"/>
                <w:szCs w:val="24"/>
              </w:rPr>
              <w:t xml:space="preserve"> </w:t>
            </w:r>
          </w:p>
        </w:tc>
      </w:tr>
      <w:tr>
        <w:trPr>
          <w:trHeight w:val="216" w:hRule="atLeast"/>
          <w:jc w:val="center"/>
        </w:trPr>
        <w:tc>
          <w:tcPr>
            <w:tcW w:w="701" w:type="dxa"/>
            <w:tcBorders>
              <w:top w:val="nil"/>
              <w:left w:val="outset" w:color="auto" w:sz="6" w:space="0"/>
              <w:bottom w:val="outset" w:color="auto" w:sz="6" w:space="0"/>
              <w:right w:val="outset" w:color="auto" w:sz="6" w:space="0"/>
            </w:tcBorders>
            <w:shd w:val="clear" w:color="auto" w:fill="FFFFFF"/>
            <w:vAlign w:val="center"/>
          </w:tcPr>
          <w:p>
            <w:pPr>
              <w:spacing w:after="0" w:line="360" w:lineRule="auto"/>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2</w:t>
            </w:r>
          </w:p>
        </w:tc>
        <w:tc>
          <w:tcPr>
            <w:tcW w:w="3159" w:type="dxa"/>
            <w:tcBorders>
              <w:top w:val="nil"/>
              <w:left w:val="outset" w:color="auto" w:sz="6" w:space="0"/>
              <w:bottom w:val="outset" w:color="auto" w:sz="6" w:space="0"/>
              <w:right w:val="outset" w:color="auto" w:sz="6" w:space="0"/>
            </w:tcBorders>
            <w:shd w:val="clear" w:color="auto" w:fill="FFFFFF"/>
            <w:vAlign w:val="top"/>
          </w:tcPr>
          <w:p>
            <w:pPr>
              <w:widowControl w:val="0"/>
              <w:jc w:val="left"/>
              <w:rPr>
                <w:rFonts w:hint="default" w:ascii="Times New Roman" w:hAnsi="Times New Roman" w:eastAsia="Calibri" w:cs="Times New Roman"/>
                <w:sz w:val="24"/>
                <w:szCs w:val="24"/>
              </w:rPr>
            </w:pPr>
            <w:r>
              <w:rPr>
                <w:rFonts w:hint="default" w:ascii="Times New Roman" w:hAnsi="Times New Roman" w:cs="Times New Roman"/>
                <w:sz w:val="26"/>
                <w:szCs w:val="26"/>
                <w:vertAlign w:val="baseline"/>
                <w:lang w:val="en-US"/>
              </w:rPr>
              <w:t>Nguyễn Thị Hoàng Trang</w:t>
            </w:r>
          </w:p>
        </w:tc>
        <w:tc>
          <w:tcPr>
            <w:tcW w:w="1215" w:type="dxa"/>
            <w:tcBorders>
              <w:top w:val="nil"/>
              <w:left w:val="outset" w:color="auto" w:sz="6" w:space="0"/>
              <w:bottom w:val="outset" w:color="auto" w:sz="6" w:space="0"/>
              <w:right w:val="outset" w:color="auto" w:sz="6" w:space="0"/>
            </w:tcBorders>
            <w:shd w:val="clear" w:color="auto" w:fill="FFFFFF"/>
            <w:vAlign w:val="top"/>
          </w:tcPr>
          <w:p>
            <w:pPr>
              <w:widowControl w:val="0"/>
              <w:jc w:val="left"/>
              <w:rPr>
                <w:rFonts w:hint="default" w:ascii="Times New Roman" w:hAnsi="Times New Roman" w:eastAsia="Calibri" w:cs="Times New Roman"/>
                <w:sz w:val="24"/>
                <w:szCs w:val="24"/>
              </w:rPr>
            </w:pPr>
            <w:r>
              <w:rPr>
                <w:rFonts w:hint="default" w:ascii="Times New Roman" w:hAnsi="Times New Roman" w:cs="Times New Roman"/>
                <w:sz w:val="26"/>
                <w:szCs w:val="26"/>
                <w:vertAlign w:val="baseline"/>
                <w:lang w:val="en-US"/>
              </w:rPr>
              <w:t>20133099</w:t>
            </w:r>
          </w:p>
        </w:tc>
        <w:tc>
          <w:tcPr>
            <w:tcW w:w="3054" w:type="dxa"/>
            <w:tcBorders>
              <w:top w:val="nil"/>
              <w:left w:val="outset" w:color="auto" w:sz="6" w:space="0"/>
              <w:bottom w:val="outset" w:color="auto" w:sz="6" w:space="0"/>
              <w:right w:val="outset" w:color="auto" w:sz="6" w:space="0"/>
            </w:tcBorders>
            <w:shd w:val="clear" w:color="auto" w:fill="FFFFFF"/>
            <w:vAlign w:val="bottom"/>
          </w:tcPr>
          <w:p>
            <w:pPr>
              <w:spacing w:after="0" w:line="360" w:lineRule="auto"/>
              <w:jc w:val="center"/>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100%</w:t>
            </w:r>
          </w:p>
        </w:tc>
      </w:tr>
      <w:tr>
        <w:tblPrEx>
          <w:tblCellMar>
            <w:top w:w="15" w:type="dxa"/>
            <w:left w:w="15" w:type="dxa"/>
            <w:bottom w:w="15" w:type="dxa"/>
            <w:right w:w="15" w:type="dxa"/>
          </w:tblCellMar>
        </w:tblPrEx>
        <w:trPr>
          <w:trHeight w:val="216" w:hRule="atLeast"/>
          <w:jc w:val="center"/>
        </w:trPr>
        <w:tc>
          <w:tcPr>
            <w:tcW w:w="701" w:type="dxa"/>
            <w:tcBorders>
              <w:top w:val="nil"/>
              <w:left w:val="outset" w:color="auto" w:sz="6" w:space="0"/>
              <w:bottom w:val="outset" w:color="auto" w:sz="6" w:space="0"/>
              <w:right w:val="outset" w:color="auto" w:sz="6" w:space="0"/>
            </w:tcBorders>
            <w:shd w:val="clear" w:color="auto" w:fill="FFFFFF"/>
            <w:vAlign w:val="center"/>
          </w:tcPr>
          <w:p>
            <w:pPr>
              <w:spacing w:after="0" w:line="360" w:lineRule="auto"/>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3</w:t>
            </w:r>
          </w:p>
        </w:tc>
        <w:tc>
          <w:tcPr>
            <w:tcW w:w="3159" w:type="dxa"/>
            <w:tcBorders>
              <w:top w:val="nil"/>
              <w:left w:val="outset" w:color="auto" w:sz="6" w:space="0"/>
              <w:bottom w:val="outset" w:color="auto" w:sz="6" w:space="0"/>
              <w:right w:val="outset" w:color="auto" w:sz="6" w:space="0"/>
            </w:tcBorders>
            <w:shd w:val="clear" w:color="auto" w:fill="FFFFFF"/>
            <w:vAlign w:val="top"/>
          </w:tcPr>
          <w:p>
            <w:pPr>
              <w:widowControl w:val="0"/>
              <w:jc w:val="left"/>
              <w:rPr>
                <w:rFonts w:hint="default" w:ascii="Times New Roman" w:hAnsi="Times New Roman" w:eastAsia="Calibri" w:cs="Times New Roman"/>
                <w:sz w:val="24"/>
                <w:szCs w:val="24"/>
              </w:rPr>
            </w:pPr>
            <w:r>
              <w:rPr>
                <w:rFonts w:hint="default" w:ascii="Times New Roman" w:hAnsi="Times New Roman" w:cs="Times New Roman"/>
                <w:sz w:val="26"/>
                <w:szCs w:val="26"/>
                <w:vertAlign w:val="baseline"/>
                <w:lang w:val="en-US"/>
              </w:rPr>
              <w:t>Nguyễn Thị Thanh Ngân</w:t>
            </w:r>
          </w:p>
        </w:tc>
        <w:tc>
          <w:tcPr>
            <w:tcW w:w="1215" w:type="dxa"/>
            <w:tcBorders>
              <w:top w:val="nil"/>
              <w:left w:val="outset" w:color="auto" w:sz="6" w:space="0"/>
              <w:bottom w:val="outset" w:color="auto" w:sz="6" w:space="0"/>
              <w:right w:val="outset" w:color="auto" w:sz="6" w:space="0"/>
            </w:tcBorders>
            <w:shd w:val="clear" w:color="auto" w:fill="FFFFFF"/>
            <w:vAlign w:val="top"/>
          </w:tcPr>
          <w:p>
            <w:pPr>
              <w:widowControl w:val="0"/>
              <w:jc w:val="left"/>
              <w:rPr>
                <w:rFonts w:hint="default" w:ascii="Times New Roman" w:hAnsi="Times New Roman" w:eastAsia="Calibri" w:cs="Times New Roman"/>
                <w:sz w:val="24"/>
                <w:szCs w:val="24"/>
              </w:rPr>
            </w:pPr>
            <w:r>
              <w:rPr>
                <w:rFonts w:hint="default" w:ascii="Times New Roman" w:hAnsi="Times New Roman" w:cs="Times New Roman"/>
                <w:sz w:val="26"/>
                <w:szCs w:val="26"/>
                <w:vertAlign w:val="baseline"/>
                <w:lang w:val="en-US"/>
              </w:rPr>
              <w:t>20133018</w:t>
            </w:r>
          </w:p>
        </w:tc>
        <w:tc>
          <w:tcPr>
            <w:tcW w:w="3054" w:type="dxa"/>
            <w:tcBorders>
              <w:top w:val="nil"/>
              <w:left w:val="outset" w:color="auto" w:sz="6" w:space="0"/>
              <w:bottom w:val="outset" w:color="auto" w:sz="6" w:space="0"/>
              <w:right w:val="outset" w:color="auto" w:sz="6" w:space="0"/>
            </w:tcBorders>
            <w:shd w:val="clear" w:color="auto" w:fill="FFFFFF"/>
            <w:vAlign w:val="bottom"/>
          </w:tcPr>
          <w:p>
            <w:pPr>
              <w:spacing w:after="0" w:line="360" w:lineRule="auto"/>
              <w:jc w:val="center"/>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100%</w:t>
            </w:r>
          </w:p>
        </w:tc>
      </w:tr>
    </w:tbl>
    <w:p>
      <w:pPr>
        <w:spacing w:after="0" w:line="360" w:lineRule="auto"/>
        <w:jc w:val="both"/>
        <w:rPr>
          <w:rFonts w:hint="default" w:ascii="Times New Roman" w:hAnsi="Times New Roman" w:eastAsia="Calibri" w:cs="Times New Roman"/>
          <w:b/>
          <w:i/>
        </w:rPr>
      </w:pPr>
      <w:r>
        <w:rPr>
          <w:rFonts w:hint="default" w:ascii="Times New Roman" w:hAnsi="Times New Roman" w:eastAsia="Calibri" w:cs="Times New Roman"/>
          <w:b/>
          <w:iCs/>
        </w:rPr>
        <w:t>Nhận xét của giảng viên:</w:t>
      </w:r>
    </w:p>
    <w:p>
      <w:pPr>
        <w:spacing w:after="0" w:line="360" w:lineRule="auto"/>
        <w:jc w:val="left"/>
        <w:rPr>
          <w:rFonts w:hint="default" w:ascii="Times New Roman" w:hAnsi="Times New Roman" w:eastAsia="Calibri" w:cs="Times New Roman"/>
          <w:b/>
          <w:color w:val="000000"/>
        </w:rPr>
      </w:pPr>
      <w:r>
        <w:rPr>
          <w:rFonts w:hint="default" w:ascii="Times New Roman" w:hAnsi="Times New Roman" w:eastAsia="Calibri" w:cs="Times New Roman"/>
          <w:b/>
          <w:color w:val="000000"/>
        </w:rPr>
        <w:t>……………………………………………………………………………………………………………………………………………………………………………………………………………………………………………………………………………………………………………………………………………………………………………………………………………………………………………………………………………………………………………………………………………………………………………………………………………………………………………………………………………………………………………………………………………………………………………………………………………………………………………………………………………………………………………………………………………………………………………………………………………………………………………………………………………………………………………………………</w:t>
      </w:r>
    </w:p>
    <w:p>
      <w:pPr>
        <w:spacing w:after="0" w:line="360" w:lineRule="auto"/>
        <w:jc w:val="right"/>
        <w:rPr>
          <w:rFonts w:hint="default" w:ascii="Times New Roman" w:hAnsi="Times New Roman" w:eastAsia="Calibri" w:cs="Times New Roman"/>
        </w:rPr>
      </w:pPr>
      <w:r>
        <w:rPr>
          <w:rFonts w:hint="default" w:ascii="Times New Roman" w:hAnsi="Times New Roman" w:eastAsia="Calibri" w:cs="Times New Roman"/>
          <w:i/>
        </w:rPr>
        <w:t>Ngày … tháng 05 năm 2023</w:t>
      </w:r>
    </w:p>
    <w:p>
      <w:pPr>
        <w:spacing w:after="0" w:line="360" w:lineRule="auto"/>
        <w:jc w:val="right"/>
        <w:rPr>
          <w:rFonts w:hint="default" w:ascii="Times New Roman" w:hAnsi="Times New Roman" w:eastAsia="Calibri" w:cs="Times New Roman"/>
          <w:i/>
        </w:rPr>
      </w:pPr>
      <w:r>
        <w:rPr>
          <w:rFonts w:hint="default" w:ascii="Times New Roman" w:hAnsi="Times New Roman" w:eastAsia="Calibri" w:cs="Times New Roman"/>
          <w:i/>
        </w:rPr>
        <w:tab/>
      </w:r>
      <w:r>
        <w:rPr>
          <w:rFonts w:hint="default" w:ascii="Times New Roman" w:hAnsi="Times New Roman" w:eastAsia="Calibri" w:cs="Times New Roman"/>
          <w:i/>
        </w:rPr>
        <w:t>Giảng viên chấm điểm</w:t>
      </w:r>
      <w:r>
        <w:rPr>
          <w:rFonts w:hint="default" w:ascii="Times New Roman" w:hAnsi="Times New Roman" w:eastAsia="Calibri" w:cs="Times New Roman"/>
          <w:i/>
        </w:rPr>
        <w:tab/>
      </w:r>
    </w:p>
    <w:p>
      <w:pPr>
        <w:spacing w:after="0" w:line="360" w:lineRule="auto"/>
        <w:jc w:val="right"/>
        <w:rPr>
          <w:rFonts w:hint="default" w:ascii="Times New Roman" w:hAnsi="Times New Roman" w:eastAsia="SimSun" w:cs="Times New Roman"/>
          <w:b/>
          <w:bCs/>
          <w:i w:val="0"/>
          <w:iCs w:val="0"/>
          <w:sz w:val="26"/>
          <w:szCs w:val="26"/>
          <w:lang w:val="en-US"/>
        </w:rPr>
        <w:sectPr>
          <w:pgSz w:w="11906" w:h="16838"/>
          <w:pgMar w:top="1440" w:right="1800" w:bottom="1440" w:left="1800" w:header="720" w:footer="720" w:gutter="0"/>
          <w:pgNumType w:fmt="decimal"/>
          <w:cols w:space="720" w:num="1"/>
          <w:docGrid w:linePitch="360" w:charSpace="0"/>
        </w:sectPr>
      </w:pPr>
      <w:r>
        <w:rPr>
          <w:rFonts w:hint="default" w:ascii="Times New Roman" w:hAnsi="Times New Roman" w:eastAsia="Calibri" w:cs="Times New Roman"/>
          <w:i/>
        </w:rPr>
        <w:t xml:space="preserve">  </w:t>
      </w:r>
      <w:r>
        <w:rPr>
          <w:rFonts w:hint="default" w:ascii="Times New Roman" w:hAnsi="Times New Roman" w:eastAsia="Calibri" w:cs="Times New Roman"/>
          <w:i/>
        </w:rPr>
        <w:tab/>
      </w:r>
      <w:r>
        <w:rPr>
          <w:rFonts w:hint="default" w:ascii="Times New Roman" w:hAnsi="Times New Roman" w:eastAsia="Calibri" w:cs="Times New Roman"/>
          <w:i/>
        </w:rPr>
        <w:tab/>
      </w:r>
      <w:r>
        <w:rPr>
          <w:rFonts w:hint="default" w:ascii="Times New Roman" w:hAnsi="Times New Roman" w:eastAsia="Calibri" w:cs="Times New Roman"/>
          <w:i/>
        </w:rPr>
        <w:tab/>
      </w:r>
      <w:r>
        <w:rPr>
          <w:rFonts w:hint="default" w:ascii="Times New Roman" w:hAnsi="Times New Roman" w:eastAsia="Calibri" w:cs="Times New Roman"/>
          <w:i/>
        </w:rPr>
        <w:tab/>
      </w:r>
      <w:r>
        <w:rPr>
          <w:rFonts w:hint="default" w:ascii="Times New Roman" w:hAnsi="Times New Roman" w:eastAsia="Calibri" w:cs="Times New Roman"/>
          <w:i/>
        </w:rPr>
        <w:tab/>
      </w:r>
      <w:r>
        <w:rPr>
          <w:rFonts w:hint="default" w:ascii="Times New Roman" w:hAnsi="Times New Roman" w:eastAsia="Calibri" w:cs="Times New Roman"/>
          <w:i/>
        </w:rPr>
        <w:tab/>
      </w:r>
      <w:r>
        <w:rPr>
          <w:rFonts w:hint="default" w:ascii="Times New Roman" w:hAnsi="Times New Roman" w:eastAsia="Calibri" w:cs="Times New Roman"/>
          <w:i/>
        </w:rPr>
        <w:tab/>
      </w:r>
      <w:r>
        <w:rPr>
          <w:rFonts w:hint="default" w:ascii="Times New Roman" w:hAnsi="Times New Roman" w:eastAsia="Calibri" w:cs="Times New Roman"/>
          <w:i/>
        </w:rPr>
        <w:tab/>
      </w:r>
      <w:r>
        <w:rPr>
          <w:rFonts w:hint="default" w:ascii="Times New Roman" w:hAnsi="Times New Roman" w:eastAsia="Calibri" w:cs="Times New Roman"/>
          <w:i/>
        </w:rPr>
        <w:t xml:space="preserve">Ths. Nguyễn Văn Thành </w:t>
      </w:r>
    </w:p>
    <w:p/>
    <w:p>
      <w:pPr>
        <w:ind w:left="2880" w:leftChars="0" w:firstLine="720" w:firstLineChars="0"/>
        <w:jc w:val="both"/>
        <w:rPr>
          <w:rFonts w:hint="default"/>
          <w:b/>
          <w:bCs/>
          <w:sz w:val="28"/>
          <w:szCs w:val="28"/>
          <w:lang w:val="en-US"/>
        </w:rPr>
      </w:pPr>
      <w:r>
        <w:rPr>
          <w:rFonts w:hint="default"/>
          <w:b/>
          <w:bCs/>
          <w:sz w:val="28"/>
          <w:szCs w:val="28"/>
          <w:lang w:val="en-US"/>
        </w:rPr>
        <w:t>LỜI CẢM ƠN</w:t>
      </w:r>
    </w:p>
    <w:p>
      <w:pPr>
        <w:ind w:left="2880" w:leftChars="0" w:firstLine="720" w:firstLineChars="0"/>
        <w:jc w:val="both"/>
        <w:rPr>
          <w:rFonts w:hint="default"/>
          <w:b/>
          <w:bCs/>
          <w:sz w:val="26"/>
          <w:szCs w:val="26"/>
          <w:lang w:val="en-US"/>
        </w:rPr>
      </w:pPr>
    </w:p>
    <w:p>
      <w:pPr>
        <w:jc w:val="both"/>
        <w:rPr>
          <w:rFonts w:hint="default"/>
          <w:b w:val="0"/>
          <w:bCs w:val="0"/>
          <w:sz w:val="26"/>
          <w:szCs w:val="26"/>
          <w:lang w:val="en-US"/>
        </w:rPr>
      </w:pPr>
      <w:r>
        <w:rPr>
          <w:rFonts w:hint="default"/>
          <w:b w:val="0"/>
          <w:bCs w:val="0"/>
          <w:sz w:val="26"/>
          <w:szCs w:val="26"/>
          <w:lang w:val="en-US"/>
        </w:rPr>
        <w:t xml:space="preserve">Lời đầu tiên, nhóm chúng em xin gửi lời cảm ơn chân thành đến </w:t>
      </w:r>
      <w:r>
        <w:rPr>
          <w:rFonts w:hint="default"/>
          <w:b/>
          <w:bCs/>
          <w:sz w:val="26"/>
          <w:szCs w:val="26"/>
          <w:lang w:val="en-US"/>
        </w:rPr>
        <w:t>Trường Đại học Sư phạm Kỹ thuật TPHCM</w:t>
      </w:r>
      <w:r>
        <w:rPr>
          <w:rFonts w:hint="default"/>
          <w:b w:val="0"/>
          <w:bCs w:val="0"/>
          <w:sz w:val="26"/>
          <w:szCs w:val="26"/>
          <w:lang w:val="en-US"/>
        </w:rPr>
        <w:t xml:space="preserve"> đã đưa môn học </w:t>
      </w:r>
      <w:r>
        <w:rPr>
          <w:rFonts w:hint="default"/>
          <w:b/>
          <w:bCs/>
          <w:sz w:val="26"/>
          <w:szCs w:val="26"/>
          <w:lang w:val="en-US"/>
        </w:rPr>
        <w:t>Khai Phá Dữ Liệu</w:t>
      </w:r>
      <w:r>
        <w:rPr>
          <w:rFonts w:hint="default"/>
          <w:b w:val="0"/>
          <w:bCs w:val="0"/>
          <w:sz w:val="26"/>
          <w:szCs w:val="26"/>
          <w:lang w:val="en-US"/>
        </w:rPr>
        <w:t xml:space="preserve"> vào chương trình giảng dạy. Đặc biệt, chúng em xin gửi lời cảm ơn sâu sắc đến giảng viên bộ môn – </w:t>
      </w:r>
      <w:r>
        <w:rPr>
          <w:rFonts w:hint="default"/>
          <w:b/>
          <w:bCs/>
          <w:sz w:val="26"/>
          <w:szCs w:val="26"/>
          <w:lang w:val="vi-VN"/>
        </w:rPr>
        <w:t>Th.S Thầy Nguyễn Văn Thành</w:t>
      </w:r>
      <w:r>
        <w:rPr>
          <w:rFonts w:hint="default"/>
          <w:b w:val="0"/>
          <w:bCs w:val="0"/>
          <w:sz w:val="26"/>
          <w:szCs w:val="26"/>
          <w:lang w:val="en-US"/>
        </w:rPr>
        <w:t xml:space="preserve"> đã dạy dỗ, truyền đạt những kiến thức quý báu cho chúng em trong suốt thời gian học tập vừa qua. Trong thời gian tham gia lớp học </w:t>
      </w:r>
      <w:r>
        <w:rPr>
          <w:rFonts w:hint="default"/>
          <w:b w:val="0"/>
          <w:bCs w:val="0"/>
          <w:sz w:val="26"/>
          <w:szCs w:val="26"/>
          <w:lang w:val="vi-VN"/>
        </w:rPr>
        <w:t>Kho Dữ Liệu</w:t>
      </w:r>
      <w:r>
        <w:rPr>
          <w:rFonts w:hint="default"/>
          <w:b w:val="0"/>
          <w:bCs w:val="0"/>
          <w:sz w:val="26"/>
          <w:szCs w:val="26"/>
          <w:lang w:val="en-US"/>
        </w:rPr>
        <w:t xml:space="preserve"> của </w:t>
      </w:r>
      <w:r>
        <w:rPr>
          <w:rFonts w:hint="default"/>
          <w:b w:val="0"/>
          <w:bCs w:val="0"/>
          <w:sz w:val="26"/>
          <w:szCs w:val="26"/>
          <w:lang w:val="vi-VN"/>
        </w:rPr>
        <w:t>Thầy</w:t>
      </w:r>
      <w:r>
        <w:rPr>
          <w:rFonts w:hint="default"/>
          <w:b w:val="0"/>
          <w:bCs w:val="0"/>
          <w:sz w:val="26"/>
          <w:szCs w:val="26"/>
          <w:lang w:val="en-US"/>
        </w:rPr>
        <w:t>, nhóm em đã có thêm cho mình nhiều kiến thức bổ ích, tinh thần học tập hiệu quả, nghiêm túc. Đây chắc chắn sẽ là những kiến thức quý báu, là hành trang để chúng em có thể vững bước sau này. Bộ môn</w:t>
      </w:r>
      <w:r>
        <w:rPr>
          <w:rFonts w:hint="default"/>
          <w:b w:val="0"/>
          <w:bCs w:val="0"/>
          <w:sz w:val="26"/>
          <w:szCs w:val="26"/>
          <w:lang w:val="vi-VN"/>
        </w:rPr>
        <w:t xml:space="preserve"> </w:t>
      </w:r>
      <w:r>
        <w:rPr>
          <w:rFonts w:hint="default"/>
          <w:b w:val="0"/>
          <w:bCs w:val="0"/>
          <w:sz w:val="26"/>
          <w:szCs w:val="26"/>
          <w:lang w:val="en-US"/>
        </w:rPr>
        <w:t xml:space="preserve">Khai Phá Dữ Liệu là môn học thú vị, vô cùng bổ ích và có tính thực tế cao. Đảm bảo cung cấp đủ kiến thức, gắn liền với nhu cầu thực tiễn của sinh viên. Mặc dù chúng em đã cố gắng hết sức nhưng chắc chắn bài đồ án này khó có thể tránh khỏi những thiếu sót và nhiều chỗ còn chưa chính xác, kính mong </w:t>
      </w:r>
      <w:r>
        <w:rPr>
          <w:rFonts w:hint="default"/>
          <w:b w:val="0"/>
          <w:bCs w:val="0"/>
          <w:sz w:val="26"/>
          <w:szCs w:val="26"/>
          <w:lang w:val="vi-VN"/>
        </w:rPr>
        <w:t xml:space="preserve">Thầy </w:t>
      </w:r>
      <w:r>
        <w:rPr>
          <w:rFonts w:hint="default"/>
          <w:b w:val="0"/>
          <w:bCs w:val="0"/>
          <w:sz w:val="26"/>
          <w:szCs w:val="26"/>
          <w:lang w:val="en-US"/>
        </w:rPr>
        <w:t xml:space="preserve">xem xét và góp ý để bài đồ án của chúng em được hoàn thiện hơn.  </w:t>
      </w:r>
    </w:p>
    <w:p>
      <w:pPr>
        <w:jc w:val="both"/>
        <w:rPr>
          <w:rFonts w:hint="default"/>
          <w:b w:val="0"/>
          <w:bCs w:val="0"/>
          <w:sz w:val="26"/>
          <w:szCs w:val="26"/>
          <w:lang w:val="en-US"/>
        </w:rPr>
        <w:sectPr>
          <w:pgSz w:w="12240" w:h="15840"/>
          <w:pgMar w:top="1440" w:right="1440" w:bottom="1440" w:left="1440" w:header="720" w:footer="720" w:gutter="0"/>
          <w:pgNumType w:fmt="decimal"/>
          <w:cols w:space="720" w:num="1"/>
          <w:docGrid w:linePitch="360" w:charSpace="0"/>
        </w:sectPr>
      </w:pPr>
      <w:r>
        <w:rPr>
          <w:rFonts w:hint="default"/>
          <w:b w:val="0"/>
          <w:bCs w:val="0"/>
          <w:sz w:val="26"/>
          <w:szCs w:val="26"/>
          <w:lang w:val="en-US"/>
        </w:rPr>
        <w:t>Nhóm chúng em xin chân thành cảm ơn!</w:t>
      </w:r>
    </w:p>
    <w:p>
      <w:pPr>
        <w:jc w:val="center"/>
        <w:rPr>
          <w:rFonts w:hint="default"/>
          <w:b/>
          <w:bCs/>
          <w:sz w:val="28"/>
          <w:szCs w:val="28"/>
          <w:vertAlign w:val="baseline"/>
          <w:lang w:val="en-US"/>
        </w:rPr>
      </w:pPr>
      <w:r>
        <w:rPr>
          <w:rFonts w:hint="default"/>
          <w:b/>
          <w:bCs/>
          <w:sz w:val="28"/>
          <w:szCs w:val="28"/>
          <w:vertAlign w:val="baseline"/>
          <w:lang w:val="en-US"/>
        </w:rPr>
        <w:t>MỤC LỤC</w:t>
      </w:r>
    </w:p>
    <w:p>
      <w:r>
        <w:br w:type="page"/>
      </w:r>
    </w:p>
    <w:p>
      <w:pPr>
        <w:jc w:val="center"/>
        <w:rPr>
          <w:rFonts w:hint="default"/>
          <w:b/>
          <w:bCs/>
          <w:sz w:val="28"/>
          <w:szCs w:val="28"/>
          <w:lang w:val="en-US"/>
        </w:rPr>
      </w:pPr>
      <w:r>
        <w:rPr>
          <w:rFonts w:hint="default"/>
          <w:b/>
          <w:bCs/>
          <w:sz w:val="28"/>
          <w:szCs w:val="28"/>
          <w:lang w:val="en-US"/>
        </w:rPr>
        <w:t>PHÂN CÔNG NHIỆM VỤ</w:t>
      </w:r>
    </w:p>
    <w:p>
      <w:pPr>
        <w:rPr>
          <w:rFonts w:hint="default"/>
          <w:b/>
          <w:bCs/>
          <w:sz w:val="28"/>
          <w:szCs w:val="28"/>
          <w:lang w:val="en-US"/>
        </w:rPr>
      </w:pPr>
      <w:r>
        <w:rPr>
          <w:rFonts w:hint="default"/>
          <w:b/>
          <w:bCs/>
          <w:sz w:val="28"/>
          <w:szCs w:val="28"/>
          <w:lang w:val="en-US"/>
        </w:rPr>
        <w:br w:type="page"/>
      </w:r>
    </w:p>
    <w:p>
      <w:pPr>
        <w:pStyle w:val="2"/>
        <w:bidi w:val="0"/>
        <w:rPr>
          <w:rFonts w:hint="default"/>
          <w:lang w:val="en-US"/>
        </w:rPr>
      </w:pPr>
      <w:bookmarkStart w:id="0" w:name="_Toc11768"/>
      <w:bookmarkStart w:id="1" w:name="_Toc11966"/>
      <w:bookmarkStart w:id="2" w:name="_Toc31789"/>
      <w:r>
        <w:rPr>
          <w:rFonts w:hint="default"/>
          <w:lang w:val="en-US"/>
        </w:rPr>
        <w:t>CHƯƠNG 1: TỔNG QUAN VỀ ĐỀ TÀI</w:t>
      </w:r>
      <w:bookmarkEnd w:id="0"/>
      <w:bookmarkEnd w:id="1"/>
      <w:bookmarkEnd w:id="2"/>
    </w:p>
    <w:p>
      <w:pPr>
        <w:pStyle w:val="3"/>
        <w:numPr>
          <w:ilvl w:val="1"/>
          <w:numId w:val="11"/>
        </w:numPr>
        <w:bidi w:val="0"/>
        <w:rPr>
          <w:rFonts w:hint="default"/>
          <w:lang w:val="en-US"/>
        </w:rPr>
      </w:pPr>
      <w:bookmarkStart w:id="3" w:name="_Toc2584"/>
      <w:bookmarkStart w:id="4" w:name="_Toc14774"/>
      <w:bookmarkStart w:id="5" w:name="_Toc27471"/>
      <w:bookmarkStart w:id="6" w:name="_Toc18815"/>
      <w:bookmarkStart w:id="7" w:name="_Toc16906"/>
      <w:bookmarkStart w:id="8" w:name="_Toc15068"/>
      <w:bookmarkStart w:id="9" w:name="_Toc26404"/>
      <w:bookmarkStart w:id="10" w:name="_Toc12000"/>
      <w:r>
        <w:rPr>
          <w:rFonts w:hint="default"/>
          <w:lang w:val="en-US"/>
        </w:rPr>
        <w:t>Lý do chọn đề tài</w:t>
      </w:r>
      <w:bookmarkEnd w:id="3"/>
      <w:bookmarkEnd w:id="4"/>
      <w:bookmarkEnd w:id="5"/>
      <w:bookmarkEnd w:id="6"/>
      <w:bookmarkEnd w:id="7"/>
      <w:bookmarkEnd w:id="8"/>
      <w:bookmarkEnd w:id="9"/>
      <w:bookmarkEnd w:id="10"/>
    </w:p>
    <w:p>
      <w:pPr>
        <w:numPr>
          <w:ilvl w:val="0"/>
          <w:numId w:val="12"/>
        </w:numPr>
        <w:bidi w:val="0"/>
        <w:rPr>
          <w:rFonts w:hint="default"/>
          <w:lang w:val="en-US"/>
        </w:rPr>
      </w:pPr>
      <w:r>
        <w:t>Nhà ở ở Ấn Độ rất đa dạng, từ cung điện của các maharaja trước đây đến các tòa nhà chung cư hiện đại ở các thành phố lớn đến những túp lều nhỏ ở những ngôi làng xa xôi. Đã có sự tăng trưởng to lớn trong lĩnh vực nhà ở của Ấn Độ khi thu nhập tăng lên.</w:t>
      </w:r>
    </w:p>
    <w:p>
      <w:pPr>
        <w:pStyle w:val="3"/>
        <w:numPr>
          <w:ilvl w:val="1"/>
          <w:numId w:val="11"/>
        </w:numPr>
        <w:bidi w:val="0"/>
        <w:rPr>
          <w:rFonts w:hint="default"/>
          <w:lang w:val="en-US"/>
        </w:rPr>
      </w:pPr>
      <w:bookmarkStart w:id="11" w:name="_Toc20323"/>
      <w:bookmarkStart w:id="12" w:name="_Toc10513"/>
      <w:bookmarkStart w:id="13" w:name="_Toc8026"/>
      <w:bookmarkStart w:id="14" w:name="_Toc15942"/>
      <w:bookmarkStart w:id="15" w:name="_Toc21578"/>
      <w:bookmarkStart w:id="16" w:name="_Toc21"/>
      <w:bookmarkStart w:id="17" w:name="_Toc10480"/>
      <w:bookmarkStart w:id="18" w:name="_Toc28616"/>
      <w:r>
        <w:rPr>
          <w:rFonts w:hint="default"/>
          <w:lang w:val="en-US"/>
        </w:rPr>
        <w:t>Tổng quan về tập dữ liệu</w:t>
      </w:r>
      <w:bookmarkEnd w:id="11"/>
      <w:bookmarkEnd w:id="12"/>
      <w:bookmarkEnd w:id="13"/>
      <w:bookmarkEnd w:id="14"/>
      <w:bookmarkEnd w:id="15"/>
      <w:bookmarkEnd w:id="16"/>
      <w:bookmarkEnd w:id="17"/>
      <w:bookmarkEnd w:id="18"/>
      <w:r>
        <w:rPr>
          <w:rFonts w:hint="default"/>
          <w:lang w:val="en-US"/>
        </w:rPr>
        <w:t xml:space="preserve"> </w:t>
      </w:r>
    </w:p>
    <w:p>
      <w:pPr>
        <w:pStyle w:val="4"/>
        <w:numPr>
          <w:ilvl w:val="2"/>
          <w:numId w:val="11"/>
        </w:numPr>
        <w:bidi w:val="0"/>
        <w:rPr>
          <w:rFonts w:hint="default"/>
          <w:lang w:val="en-US"/>
        </w:rPr>
      </w:pPr>
      <w:bookmarkStart w:id="19" w:name="_Toc31362"/>
      <w:bookmarkStart w:id="20" w:name="_Toc29068"/>
      <w:bookmarkStart w:id="21" w:name="_Toc3130"/>
      <w:bookmarkStart w:id="22" w:name="_Toc19101"/>
      <w:bookmarkStart w:id="23" w:name="_Toc27449"/>
      <w:bookmarkStart w:id="24" w:name="_Toc2927"/>
      <w:bookmarkStart w:id="25" w:name="_Toc24927"/>
      <w:bookmarkStart w:id="26" w:name="_Toc12371"/>
      <w:r>
        <w:rPr>
          <w:rFonts w:hint="default"/>
          <w:lang w:val="en-US"/>
        </w:rPr>
        <w:t>Nguồn dữ liệu</w:t>
      </w:r>
      <w:bookmarkEnd w:id="19"/>
      <w:bookmarkEnd w:id="20"/>
      <w:bookmarkEnd w:id="21"/>
      <w:bookmarkEnd w:id="22"/>
      <w:bookmarkEnd w:id="23"/>
      <w:bookmarkEnd w:id="24"/>
      <w:bookmarkEnd w:id="25"/>
      <w:bookmarkEnd w:id="26"/>
    </w:p>
    <w:p>
      <w:pPr>
        <w:numPr>
          <w:ilvl w:val="0"/>
          <w:numId w:val="13"/>
        </w:numPr>
        <w:ind w:left="331" w:leftChars="0" w:hanging="279" w:firstLineChars="0"/>
        <w:jc w:val="both"/>
        <w:rPr>
          <w:rFonts w:hint="default"/>
          <w:lang w:val="en-US"/>
        </w:rPr>
      </w:pPr>
      <w:r>
        <w:rPr>
          <w:rFonts w:hint="default"/>
          <w:lang w:val="en-US"/>
        </w:rPr>
        <w:t xml:space="preserve">Nhóm sử dụng tập dữ liệu </w:t>
      </w:r>
      <w:r>
        <w:rPr>
          <w:rFonts w:hint="default"/>
          <w:b/>
          <w:bCs/>
          <w:lang w:val="en-US"/>
        </w:rPr>
        <w:t>House Rent Dataset</w:t>
      </w:r>
      <w:r>
        <w:rPr>
          <w:rFonts w:hint="default"/>
          <w:lang w:val="en-US"/>
        </w:rPr>
        <w:t xml:space="preserve"> trên Kaggle. Dữ liệu này cung cấp thông tin về các căn hộ/phòng cho thuê ở Ấn Độ được mô tả dựa trên nhiều đặc điểm khác nhau như kích thước phòng, vị trí căn hộ, số lượng phòng cho thuê, đối tượng ưu tiên,.. giá cho thuê.  </w:t>
      </w:r>
    </w:p>
    <w:p>
      <w:pPr>
        <w:numPr>
          <w:ilvl w:val="0"/>
          <w:numId w:val="13"/>
        </w:numPr>
        <w:ind w:left="331" w:leftChars="0" w:hanging="279" w:firstLineChars="0"/>
        <w:jc w:val="both"/>
        <w:rPr>
          <w:rFonts w:hint="default"/>
          <w:lang w:val="en-US"/>
        </w:rPr>
      </w:pPr>
      <w:r>
        <w:rPr>
          <w:rFonts w:hint="default"/>
          <w:lang w:val="en-US"/>
        </w:rPr>
        <w:t xml:space="preserve">Nguồn dữ liệu: </w:t>
      </w:r>
      <w:r>
        <w:rPr>
          <w:rFonts w:hint="default"/>
          <w:lang w:val="en-US"/>
        </w:rPr>
        <w:fldChar w:fldCharType="begin"/>
      </w:r>
      <w:r>
        <w:rPr>
          <w:rFonts w:hint="default"/>
          <w:lang w:val="en-US"/>
        </w:rPr>
        <w:instrText xml:space="preserve"> HYPERLINK "https://www.kaggle.com/datasets/iamsouravbanerjee/house-rent-prediction-dataset?select=House_Rent_Dataset.csv&amp;fbclid=IwAR3UvrpfqqCkZzZs9bwekZ_dAggQrQVAxoLnKjFVeC0a-c-5B1MABpmpn_Y" </w:instrText>
      </w:r>
      <w:r>
        <w:rPr>
          <w:rFonts w:hint="default"/>
          <w:lang w:val="en-US"/>
        </w:rPr>
        <w:fldChar w:fldCharType="separate"/>
      </w:r>
      <w:r>
        <w:rPr>
          <w:rStyle w:val="51"/>
          <w:rFonts w:hint="default"/>
          <w:lang w:val="en-US"/>
        </w:rPr>
        <w:t xml:space="preserve">House Rent Dataset Kaggle </w:t>
      </w:r>
      <w:r>
        <w:rPr>
          <w:rFonts w:hint="default"/>
          <w:lang w:val="en-US"/>
        </w:rPr>
        <w:fldChar w:fldCharType="end"/>
      </w:r>
    </w:p>
    <w:p>
      <w:pPr>
        <w:pStyle w:val="4"/>
        <w:numPr>
          <w:ilvl w:val="2"/>
          <w:numId w:val="11"/>
        </w:numPr>
        <w:bidi w:val="0"/>
        <w:rPr>
          <w:rFonts w:hint="default"/>
          <w:lang w:val="en-US"/>
        </w:rPr>
      </w:pPr>
      <w:bookmarkStart w:id="27" w:name="_Toc14100"/>
      <w:bookmarkStart w:id="28" w:name="_Toc8433"/>
      <w:bookmarkStart w:id="29" w:name="_Toc25616"/>
      <w:bookmarkStart w:id="30" w:name="_Toc29483"/>
      <w:bookmarkStart w:id="31" w:name="_Toc8485"/>
      <w:bookmarkStart w:id="32" w:name="_Toc6697"/>
      <w:bookmarkStart w:id="33" w:name="_Toc16587"/>
      <w:bookmarkStart w:id="34" w:name="_Toc5407"/>
      <w:r>
        <w:rPr>
          <w:rFonts w:hint="default"/>
          <w:lang w:val="en-US"/>
        </w:rPr>
        <w:t>Mô tả chi tiết tập dữ liệu</w:t>
      </w:r>
      <w:bookmarkEnd w:id="27"/>
      <w:bookmarkEnd w:id="28"/>
      <w:bookmarkEnd w:id="29"/>
      <w:bookmarkEnd w:id="30"/>
      <w:bookmarkEnd w:id="31"/>
      <w:bookmarkEnd w:id="32"/>
      <w:bookmarkEnd w:id="33"/>
      <w:bookmarkEnd w:id="34"/>
    </w:p>
    <w:p>
      <w:pPr>
        <w:numPr>
          <w:ilvl w:val="0"/>
          <w:numId w:val="14"/>
        </w:numPr>
        <w:bidi w:val="0"/>
        <w:ind w:left="331" w:leftChars="0" w:hanging="279" w:firstLineChars="0"/>
        <w:rPr>
          <w:rFonts w:hint="default"/>
          <w:lang w:val="en-US"/>
        </w:rPr>
      </w:pPr>
      <w:r>
        <w:rPr>
          <w:rFonts w:hint="default"/>
          <w:lang w:val="en-US"/>
        </w:rPr>
        <w:t xml:space="preserve">Tập dữ liệu gồm có hơn 4.700 dòng (rows) là các nhà cho thuê và 12 cột (columns) là thông tin về căn hộ cho thuê đó. Cụ thể là </w:t>
      </w:r>
    </w:p>
    <w:p>
      <w:pPr>
        <w:numPr>
          <w:ilvl w:val="0"/>
          <w:numId w:val="15"/>
        </w:numPr>
        <w:bidi w:val="0"/>
        <w:ind w:left="331" w:leftChars="0" w:hanging="331" w:firstLineChars="0"/>
        <w:rPr>
          <w:rFonts w:hint="default"/>
          <w:lang w:val="en-US"/>
        </w:rPr>
      </w:pPr>
      <w:r>
        <w:rPr>
          <w:rFonts w:hint="default"/>
          <w:lang w:val="en-US"/>
        </w:rPr>
        <w:t>BHK: Số lượng phòng Bedrooms, Hall, Kitchen</w:t>
      </w:r>
    </w:p>
    <w:p>
      <w:pPr>
        <w:numPr>
          <w:ilvl w:val="0"/>
          <w:numId w:val="15"/>
        </w:numPr>
        <w:bidi w:val="0"/>
        <w:ind w:left="331" w:leftChars="0" w:hanging="331" w:firstLineChars="0"/>
        <w:rPr>
          <w:rFonts w:hint="default"/>
          <w:lang w:val="en-US"/>
        </w:rPr>
      </w:pPr>
      <w:r>
        <w:rPr>
          <w:rFonts w:hint="default"/>
          <w:lang w:val="en-US"/>
        </w:rPr>
        <w:t>Rent: Giá cho thuê</w:t>
      </w:r>
    </w:p>
    <w:p>
      <w:pPr>
        <w:numPr>
          <w:ilvl w:val="0"/>
          <w:numId w:val="15"/>
        </w:numPr>
        <w:bidi w:val="0"/>
        <w:ind w:left="331" w:leftChars="0" w:hanging="331" w:firstLineChars="0"/>
        <w:rPr>
          <w:rFonts w:hint="default"/>
          <w:lang w:val="en-US"/>
        </w:rPr>
      </w:pPr>
      <w:r>
        <w:rPr>
          <w:rFonts w:hint="default"/>
          <w:lang w:val="en-US"/>
        </w:rPr>
        <w:t>Size: Kích thước (m</w:t>
      </w:r>
      <w:bookmarkStart w:id="35" w:name="_GoBack"/>
      <w:bookmarkEnd w:id="35"/>
      <w:r>
        <w:rPr>
          <w:rFonts w:hint="default"/>
          <w:lang w:val="en-US"/>
        </w:rPr>
        <w:t>)</w:t>
      </w:r>
    </w:p>
    <w:p>
      <w:pPr>
        <w:numPr>
          <w:ilvl w:val="0"/>
          <w:numId w:val="15"/>
        </w:numPr>
        <w:bidi w:val="0"/>
        <w:ind w:left="331" w:leftChars="0" w:hanging="331" w:firstLineChars="0"/>
        <w:rPr>
          <w:rFonts w:hint="default"/>
          <w:lang w:val="en-US"/>
        </w:rPr>
      </w:pPr>
      <w:r>
        <w:rPr>
          <w:rFonts w:hint="default"/>
          <w:lang w:val="en-US"/>
        </w:rPr>
        <w:t>Floor: Houses/Apartments/Flats situated in which Floor and Total Number of Floors (Example: Ground out of 2, 3 out of 5, etc.)</w:t>
      </w:r>
    </w:p>
    <w:p>
      <w:pPr>
        <w:numPr>
          <w:ilvl w:val="0"/>
          <w:numId w:val="15"/>
        </w:numPr>
        <w:bidi w:val="0"/>
        <w:ind w:left="331" w:leftChars="0" w:hanging="331" w:firstLineChars="0"/>
        <w:rPr>
          <w:rFonts w:hint="default"/>
          <w:lang w:val="en-US"/>
        </w:rPr>
      </w:pPr>
      <w:r>
        <w:rPr>
          <w:rFonts w:hint="default"/>
          <w:lang w:val="en-US"/>
        </w:rPr>
        <w:t>Area Type: Size of the Houses/Apartments/Flats calculated on either Super Area or Carpet Area or Build Area.</w:t>
      </w:r>
    </w:p>
    <w:p>
      <w:pPr>
        <w:numPr>
          <w:ilvl w:val="0"/>
          <w:numId w:val="15"/>
        </w:numPr>
        <w:bidi w:val="0"/>
        <w:ind w:left="331" w:leftChars="0" w:hanging="331" w:firstLineChars="0"/>
        <w:rPr>
          <w:rFonts w:hint="default"/>
          <w:lang w:val="en-US"/>
        </w:rPr>
      </w:pPr>
      <w:r>
        <w:rPr>
          <w:rFonts w:hint="default"/>
          <w:lang w:val="en-US"/>
        </w:rPr>
        <w:t>Area Locality: Locality of the Houses/Apartments/Flats.</w:t>
      </w:r>
    </w:p>
    <w:p>
      <w:pPr>
        <w:numPr>
          <w:ilvl w:val="0"/>
          <w:numId w:val="15"/>
        </w:numPr>
        <w:bidi w:val="0"/>
        <w:ind w:left="331" w:leftChars="0" w:hanging="331" w:firstLineChars="0"/>
        <w:rPr>
          <w:rFonts w:hint="default"/>
          <w:lang w:val="en-US"/>
        </w:rPr>
      </w:pPr>
      <w:r>
        <w:rPr>
          <w:rFonts w:hint="default"/>
          <w:lang w:val="en-US"/>
        </w:rPr>
        <w:t>City: City where the Houses/Apartments/Flats are Located.</w:t>
      </w:r>
    </w:p>
    <w:p>
      <w:pPr>
        <w:numPr>
          <w:ilvl w:val="0"/>
          <w:numId w:val="15"/>
        </w:numPr>
        <w:bidi w:val="0"/>
        <w:ind w:left="331" w:leftChars="0" w:hanging="331" w:firstLineChars="0"/>
        <w:rPr>
          <w:rFonts w:hint="default"/>
          <w:lang w:val="en-US"/>
        </w:rPr>
      </w:pPr>
      <w:r>
        <w:rPr>
          <w:rFonts w:hint="default"/>
          <w:lang w:val="en-US"/>
        </w:rPr>
        <w:t>Furnishing Status: Furnishing Status of the Houses/Apartments/Flats, either it is Furnished or Semi-Furnished or Unfurnished.</w:t>
      </w:r>
    </w:p>
    <w:p>
      <w:pPr>
        <w:numPr>
          <w:ilvl w:val="0"/>
          <w:numId w:val="15"/>
        </w:numPr>
        <w:bidi w:val="0"/>
        <w:ind w:left="331" w:leftChars="0" w:hanging="331" w:firstLineChars="0"/>
        <w:rPr>
          <w:rFonts w:hint="default"/>
          <w:lang w:val="en-US"/>
        </w:rPr>
      </w:pPr>
      <w:r>
        <w:rPr>
          <w:rFonts w:hint="default"/>
          <w:lang w:val="en-US"/>
        </w:rPr>
        <w:t>Tenant Preferred: Type of Tenant Preferred by the Owner or Agent.</w:t>
      </w:r>
    </w:p>
    <w:p>
      <w:pPr>
        <w:numPr>
          <w:ilvl w:val="0"/>
          <w:numId w:val="15"/>
        </w:numPr>
        <w:bidi w:val="0"/>
        <w:ind w:left="331" w:leftChars="0" w:hanging="331" w:firstLineChars="0"/>
        <w:rPr>
          <w:rFonts w:hint="default"/>
          <w:lang w:val="en-US"/>
        </w:rPr>
      </w:pPr>
      <w:r>
        <w:rPr>
          <w:rFonts w:hint="default"/>
          <w:lang w:val="en-US"/>
        </w:rPr>
        <w:t>Bathroom: Number of Bathrooms.</w:t>
      </w:r>
    </w:p>
    <w:p>
      <w:pPr>
        <w:numPr>
          <w:ilvl w:val="0"/>
          <w:numId w:val="15"/>
        </w:numPr>
        <w:bidi w:val="0"/>
        <w:ind w:left="331" w:leftChars="0" w:hanging="331" w:firstLineChars="0"/>
        <w:rPr>
          <w:rFonts w:hint="default"/>
          <w:lang w:val="en-US"/>
        </w:rPr>
      </w:pPr>
      <w:r>
        <w:rPr>
          <w:rFonts w:hint="default"/>
          <w:lang w:val="en-US"/>
        </w:rPr>
        <w:t>Point of Contact: Whom should you contact for more information regarding the Houses/Apartments/Flats.</w:t>
      </w:r>
    </w:p>
    <w:p>
      <w:pPr>
        <w:numPr>
          <w:numId w:val="0"/>
        </w:numPr>
        <w:bidi w:val="0"/>
        <w:ind w:left="52" w:leftChars="0"/>
        <w:rPr>
          <w:rFonts w:hint="default"/>
          <w:lang w:val="en-US"/>
        </w:rPr>
      </w:pPr>
    </w:p>
    <w:p>
      <w:pPr>
        <w:numPr>
          <w:numId w:val="0"/>
        </w:numPr>
        <w:bidi w:val="0"/>
        <w:ind w:left="52" w:leftChars="0"/>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A83A65"/>
    <w:multiLevelType w:val="singleLevel"/>
    <w:tmpl w:val="99A83A65"/>
    <w:lvl w:ilvl="0" w:tentative="0">
      <w:start w:val="1"/>
      <w:numFmt w:val="bullet"/>
      <w:lvlText w:val="•"/>
      <w:lvlJc w:val="left"/>
      <w:pPr>
        <w:tabs>
          <w:tab w:val="left" w:pos="317"/>
        </w:tabs>
        <w:ind w:left="331" w:leftChars="0" w:hanging="331" w:firstLineChars="0"/>
      </w:pPr>
      <w:rPr>
        <w:rFonts w:hint="default" w:ascii="Arial" w:hAnsi="Arial" w:eastAsia="SimSun" w:cs="Arial"/>
        <w:sz w:val="26"/>
      </w:rPr>
    </w:lvl>
  </w:abstractNum>
  <w:abstractNum w:abstractNumId="1">
    <w:nsid w:val="C64B4005"/>
    <w:multiLevelType w:val="singleLevel"/>
    <w:tmpl w:val="C64B4005"/>
    <w:lvl w:ilvl="0" w:tentative="0">
      <w:start w:val="1"/>
      <w:numFmt w:val="bullet"/>
      <w:lvlText w:val="̵"/>
      <w:lvlJc w:val="left"/>
      <w:pPr>
        <w:tabs>
          <w:tab w:val="left" w:pos="317"/>
        </w:tabs>
        <w:ind w:left="331" w:leftChars="0" w:hanging="279" w:firstLineChars="0"/>
      </w:pPr>
      <w:rPr>
        <w:rFonts w:hint="default" w:ascii="Arial" w:hAnsi="Arial" w:eastAsia="SimSun" w:cs="Arial"/>
        <w:sz w:val="26"/>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5873A64C"/>
    <w:multiLevelType w:val="multilevel"/>
    <w:tmpl w:val="5873A64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595CE31D"/>
    <w:multiLevelType w:val="singleLevel"/>
    <w:tmpl w:val="595CE31D"/>
    <w:lvl w:ilvl="0" w:tentative="0">
      <w:start w:val="1"/>
      <w:numFmt w:val="bullet"/>
      <w:lvlText w:val="̵"/>
      <w:lvlJc w:val="left"/>
      <w:pPr>
        <w:tabs>
          <w:tab w:val="left" w:pos="317"/>
        </w:tabs>
        <w:ind w:left="331" w:leftChars="0" w:hanging="279" w:firstLineChars="0"/>
      </w:pPr>
      <w:rPr>
        <w:rFonts w:hint="default" w:ascii="Arial" w:hAnsi="Arial" w:eastAsia="SimSun" w:cs="Arial"/>
        <w:sz w:val="26"/>
      </w:rPr>
    </w:lvl>
  </w:abstractNum>
  <w:abstractNum w:abstractNumId="14">
    <w:nsid w:val="6C90A657"/>
    <w:multiLevelType w:val="singleLevel"/>
    <w:tmpl w:val="6C90A657"/>
    <w:lvl w:ilvl="0" w:tentative="0">
      <w:start w:val="1"/>
      <w:numFmt w:val="bullet"/>
      <w:lvlText w:val="̵"/>
      <w:lvlJc w:val="left"/>
      <w:pPr>
        <w:tabs>
          <w:tab w:val="left" w:pos="317"/>
        </w:tabs>
        <w:ind w:left="331" w:leftChars="0" w:hanging="279" w:firstLineChars="0"/>
      </w:pPr>
      <w:rPr>
        <w:rFonts w:hint="default" w:ascii="Arial" w:hAnsi="Arial" w:eastAsia="SimSun" w:cs="Arial"/>
        <w:sz w:val="26"/>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1"/>
  </w:num>
  <w:num w:numId="13">
    <w:abstractNumId w:val="14"/>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6142B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AD421B"/>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F1233C"/>
    <w:rsid w:val="11A53D41"/>
    <w:rsid w:val="3A286A9F"/>
    <w:rsid w:val="3A3272D5"/>
    <w:rsid w:val="506142B9"/>
    <w:rsid w:val="54600375"/>
    <w:rsid w:val="56DD1C57"/>
    <w:rsid w:val="63D5517B"/>
    <w:rsid w:val="68FF5834"/>
    <w:rsid w:val="69207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imes New Roman" w:hAnsi="Times New Roman" w:eastAsia="Arial" w:cs="Arial"/>
      <w:sz w:val="24"/>
      <w:szCs w:val="22"/>
      <w:lang w:val="vi"/>
    </w:rPr>
  </w:style>
  <w:style w:type="paragraph" w:styleId="2">
    <w:name w:val="heading 1"/>
    <w:basedOn w:val="1"/>
    <w:next w:val="1"/>
    <w:qFormat/>
    <w:uiPriority w:val="0"/>
    <w:pPr>
      <w:keepNext/>
      <w:keepLines/>
      <w:spacing w:before="340" w:after="330" w:line="240" w:lineRule="auto"/>
      <w:outlineLvl w:val="0"/>
    </w:pPr>
    <w:rPr>
      <w:b/>
      <w:bCs/>
      <w:kern w:val="44"/>
      <w:sz w:val="28"/>
      <w:szCs w:val="44"/>
    </w:rPr>
  </w:style>
  <w:style w:type="paragraph" w:styleId="3">
    <w:name w:val="heading 2"/>
    <w:basedOn w:val="1"/>
    <w:next w:val="1"/>
    <w:unhideWhenUsed/>
    <w:qFormat/>
    <w:uiPriority w:val="0"/>
    <w:pPr>
      <w:keepNext/>
      <w:keepLines/>
      <w:spacing w:before="260" w:after="260" w:line="240" w:lineRule="auto"/>
      <w:outlineLvl w:val="1"/>
    </w:pPr>
    <w:rPr>
      <w:b/>
      <w:bCs/>
      <w:sz w:val="26"/>
      <w:szCs w:val="32"/>
    </w:rPr>
  </w:style>
  <w:style w:type="paragraph" w:styleId="4">
    <w:name w:val="heading 3"/>
    <w:basedOn w:val="1"/>
    <w:next w:val="1"/>
    <w:unhideWhenUsed/>
    <w:qFormat/>
    <w:uiPriority w:val="0"/>
    <w:pPr>
      <w:keepNext/>
      <w:keepLines/>
      <w:spacing w:before="260" w:after="260" w:line="240" w:lineRule="auto"/>
      <w:outlineLvl w:val="2"/>
    </w:pPr>
    <w:rPr>
      <w:b/>
      <w:bCs/>
      <w:sz w:val="26"/>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249">
    <w:name w:val="_Style 69"/>
    <w:basedOn w:val="12"/>
    <w:qFormat/>
    <w:uiPriority w:val="0"/>
    <w:tblPr>
      <w:tblCellMar>
        <w:left w:w="0" w:type="dxa"/>
        <w:right w:w="0" w:type="dxa"/>
      </w:tblCellMar>
    </w:tblPr>
    <w:tcPr>
      <w:shd w:val="clear" w:color="auto" w:fill="FFFFFF"/>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2023-05-17T01:52:00Z</dcterms:created>
  <dc:creator>Nguyen Thi Thanh Ngan</dc:creator>
  <cp:lastModifiedBy>Nguyen Thi Thanh Ngan</cp:lastModifiedBy>
  <dcterms:modified xsi:type="dcterms:W3CDTF">2023-05-17T02:22:18Z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D4027A2DDA1A4A5BB88E701B20EB12CC</vt:lpwstr>
  </property>
</Properties>
</file>